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E1E84" w14:textId="77777777" w:rsidR="00FD3FAE" w:rsidRDefault="00000000">
      <w:pPr>
        <w:pStyle w:val="Ttulo"/>
      </w:pPr>
      <w:r>
        <w:t>Trabajo Práctico — Módulo 02: JavaScript</w:t>
      </w:r>
    </w:p>
    <w:p w14:paraId="636B71EA" w14:textId="77777777" w:rsidR="00FD3FAE" w:rsidRDefault="00000000">
      <w:bookmarkStart w:id="0" w:name="_Hlk207359521"/>
      <w:bookmarkStart w:id="1" w:name="_Hlk207359599"/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vamos </w:t>
      </w:r>
      <w:proofErr w:type="gramStart"/>
      <w:r>
        <w:t>a</w:t>
      </w:r>
      <w:proofErr w:type="gramEnd"/>
      <w:r>
        <w:t xml:space="preserve"> integrar todos los conceptos aprendidos durante el Módulo 2: Fundamentos de Programación con JavaScript. El objetivo es aplicar de manera práctica los conocimientos sobre objetos literales, vectores, métodos de arrays, asincronía, manipulación del DOM, JSON, localStorage, arrow functions y módulos, trabajando siempre con JavaScript puro, sin frameworks ni librerías externas.</w:t>
      </w:r>
    </w:p>
    <w:bookmarkEnd w:id="0"/>
    <w:p w14:paraId="2BFE033D" w14:textId="77777777" w:rsidR="00FD3FAE" w:rsidRDefault="00000000">
      <w:r>
        <w:t>La consigna general se centra en consumir y procesar datos desde la API RestCountries:</w:t>
      </w:r>
      <w:r>
        <w:br/>
        <w:t>👉 https://restcountries.com/v3.1/</w:t>
      </w:r>
      <w:r>
        <w:br/>
      </w:r>
      <w:r>
        <w:br/>
        <w:t>Esta API devuelve información de todos los países del mundo en formato JSON, organizada en vectores y objetos que representan a cada país.</w:t>
      </w:r>
    </w:p>
    <w:p w14:paraId="4ACEFDD9" w14:textId="77777777" w:rsidR="00FD3FAE" w:rsidRDefault="00000000">
      <w:pPr>
        <w:pStyle w:val="Ttulo1"/>
      </w:pPr>
      <w:r>
        <w:t>Descripción de los datos</w:t>
      </w:r>
    </w:p>
    <w:p w14:paraId="01ED3AA3" w14:textId="77777777" w:rsidR="00FD3FAE" w:rsidRDefault="00000000">
      <w:r>
        <w:t>La API responde con un vector (array) de países, donde cada país es un objeto literal con múltiples atributos. Dentro de esos atributos podemos encontrar:</w:t>
      </w:r>
    </w:p>
    <w:p w14:paraId="04EF39AA" w14:textId="77777777" w:rsidR="00FD3FAE" w:rsidRDefault="00000000">
      <w:r>
        <w:t>• Atributos simples (valor directo):</w:t>
      </w:r>
      <w:r>
        <w:br/>
        <w:t xml:space="preserve">  - population : number</w:t>
      </w:r>
      <w:r>
        <w:br/>
        <w:t xml:space="preserve">  - region : string</w:t>
      </w:r>
      <w:r>
        <w:br/>
        <w:t xml:space="preserve">  - area : number</w:t>
      </w:r>
      <w:r>
        <w:br/>
      </w:r>
      <w:r>
        <w:br/>
        <w:t>• Atributos compuestos (objetos):</w:t>
      </w:r>
      <w:r>
        <w:br/>
        <w:t xml:space="preserve">  - name (objeto) → contiene common, official y nativeName.</w:t>
      </w:r>
      <w:r>
        <w:br/>
        <w:t xml:space="preserve">  - flags (objeto) → contiene URLs a imágenes de la bandera.</w:t>
      </w:r>
      <w:r>
        <w:br/>
        <w:t xml:space="preserve">  - currencies (objeto) → contiene códigos de moneda, nombre y símbolo.</w:t>
      </w:r>
      <w:r>
        <w:br/>
      </w:r>
      <w:r>
        <w:br/>
        <w:t>• Atributos múltiples (arrays):</w:t>
      </w:r>
      <w:r>
        <w:br/>
        <w:t xml:space="preserve">  - capital (array de strings) → puede contener una o varias capitales.</w:t>
      </w:r>
      <w:r>
        <w:br/>
        <w:t xml:space="preserve">  - borders (array de strings) → lista de países limítrofes.</w:t>
      </w:r>
      <w:r>
        <w:br/>
        <w:t xml:space="preserve">  - timezones (array de strings) → zonas horarias.</w:t>
      </w:r>
    </w:p>
    <w:p w14:paraId="6883D5F2" w14:textId="77777777" w:rsidR="00FD3FAE" w:rsidRDefault="00000000">
      <w:pPr>
        <w:pStyle w:val="Ttulo1"/>
      </w:pPr>
      <w:r>
        <w:t>Esquema de un objeto Country</w:t>
      </w:r>
    </w:p>
    <w:p w14:paraId="24B395AC" w14:textId="77777777" w:rsidR="00FD3FAE" w:rsidRDefault="00000000">
      <w:r>
        <w:t>Country (Objeto)</w:t>
      </w:r>
      <w:r>
        <w:br/>
        <w:t>│</w:t>
      </w:r>
      <w:r>
        <w:br/>
        <w:t>├── name (objeto)</w:t>
      </w:r>
      <w:r>
        <w:br/>
        <w:t>│     ├── common : string</w:t>
      </w:r>
      <w:r>
        <w:br/>
      </w:r>
      <w:r>
        <w:lastRenderedPageBreak/>
        <w:t>│     ├── official : string</w:t>
      </w:r>
      <w:r>
        <w:br/>
        <w:t>│     └── nativeName (objeto) → traducciones en idioma nativo</w:t>
      </w:r>
      <w:r>
        <w:br/>
        <w:t>│</w:t>
      </w:r>
      <w:r>
        <w:br/>
        <w:t>├── tld (array de string) → dominios de nivel superior (".ar", ".br")</w:t>
      </w:r>
      <w:r>
        <w:br/>
        <w:t>├── cca2 / cca3 / ccn3 / cioc : string → códigos internacionales ISO/COI</w:t>
      </w:r>
      <w:r>
        <w:br/>
        <w:t>│</w:t>
      </w:r>
      <w:r>
        <w:br/>
        <w:t>├── independent : boolean → si es un país independiente</w:t>
      </w:r>
      <w:r>
        <w:br/>
        <w:t>├── status : string → estado oficial</w:t>
      </w:r>
      <w:r>
        <w:br/>
        <w:t>├── unMember : boolean → si pertenece a la ONU</w:t>
      </w:r>
      <w:r>
        <w:br/>
        <w:t>│</w:t>
      </w:r>
      <w:r>
        <w:br/>
        <w:t>├── currencies (objeto)</w:t>
      </w:r>
      <w:r>
        <w:br/>
        <w:t>│     └── código_moneda (objeto) → nombre y símbolo de la moneda</w:t>
      </w:r>
      <w:r>
        <w:br/>
        <w:t>│</w:t>
      </w:r>
      <w:r>
        <w:br/>
        <w:t>├── idd (objeto) → prefijo telefónico internacional</w:t>
      </w:r>
      <w:r>
        <w:br/>
        <w:t>│</w:t>
      </w:r>
      <w:r>
        <w:br/>
        <w:t>├── capital (array de string) → lista de capitales</w:t>
      </w:r>
      <w:r>
        <w:br/>
        <w:t>├── altSpellings (array de string) → variantes del nombre oficial</w:t>
      </w:r>
      <w:r>
        <w:br/>
        <w:t>│</w:t>
      </w:r>
      <w:r>
        <w:br/>
        <w:t>├── region : string → continente</w:t>
      </w:r>
      <w:r>
        <w:br/>
        <w:t>├── subregion : string → subregión</w:t>
      </w:r>
      <w:r>
        <w:br/>
        <w:t>│</w:t>
      </w:r>
      <w:r>
        <w:br/>
        <w:t>├── languages (objeto) → códigos de idioma : nombre</w:t>
      </w:r>
      <w:r>
        <w:br/>
        <w:t>│</w:t>
      </w:r>
      <w:r>
        <w:br/>
        <w:t>├── translations (objeto) → traducciones en distintos idiomas</w:t>
      </w:r>
      <w:r>
        <w:br/>
        <w:t>│</w:t>
      </w:r>
      <w:r>
        <w:br/>
        <w:t>├── latlng (array de number) → coordenadas del país</w:t>
      </w:r>
      <w:r>
        <w:br/>
        <w:t>├── landlocked : boolean → true si no tiene salida al mar</w:t>
      </w:r>
      <w:r>
        <w:br/>
        <w:t>│</w:t>
      </w:r>
      <w:r>
        <w:br/>
        <w:t>├── borders (array de string) → países limítrofes</w:t>
      </w:r>
      <w:r>
        <w:br/>
        <w:t>│</w:t>
      </w:r>
      <w:r>
        <w:br/>
        <w:t>├── area : number → superficie en km²</w:t>
      </w:r>
      <w:r>
        <w:br/>
        <w:t>│</w:t>
      </w:r>
      <w:r>
        <w:br/>
        <w:t>├── demonyms (objeto) → gentilicios (femenino y masculino)</w:t>
      </w:r>
      <w:r>
        <w:br/>
        <w:t>│</w:t>
      </w:r>
      <w:r>
        <w:br/>
        <w:t>├── flag : string → emoji de bandera</w:t>
      </w:r>
      <w:r>
        <w:br/>
        <w:t>│</w:t>
      </w:r>
      <w:r>
        <w:br/>
        <w:t>├── maps (objeto) → URLs a Google Maps y OpenStreetMap</w:t>
      </w:r>
      <w:r>
        <w:br/>
        <w:t>│</w:t>
      </w:r>
      <w:r>
        <w:br/>
        <w:t>├── population : number → cantidad de habitantes</w:t>
      </w:r>
      <w:r>
        <w:br/>
        <w:t>│</w:t>
      </w:r>
      <w:r>
        <w:br/>
        <w:t>├── fifa : string → código FIFA del país</w:t>
      </w:r>
      <w:r>
        <w:br/>
        <w:t>│</w:t>
      </w:r>
      <w:r>
        <w:br/>
        <w:t>├── timezones (array de string) → zonas horarias</w:t>
      </w:r>
      <w:r>
        <w:br/>
      </w:r>
      <w:r>
        <w:lastRenderedPageBreak/>
        <w:t>├── continents (array de string) → continente(s)</w:t>
      </w:r>
      <w:r>
        <w:br/>
        <w:t>│</w:t>
      </w:r>
      <w:r>
        <w:br/>
        <w:t>├── flags (objeto) → URLs de imágenes de la bandera</w:t>
      </w:r>
      <w:r>
        <w:br/>
        <w:t>│</w:t>
      </w:r>
      <w:r>
        <w:br/>
        <w:t>├── coatOfArms (objeto) → URLs del escudo de armas</w:t>
      </w:r>
      <w:r>
        <w:br/>
        <w:t>│</w:t>
      </w:r>
      <w:r>
        <w:br/>
        <w:t>├── startOfWeek : string → día en que comienza la semana</w:t>
      </w:r>
      <w:r>
        <w:br/>
        <w:t>│</w:t>
      </w:r>
      <w:r>
        <w:br/>
        <w:t>└── capitalInfo (objeto) → coordenadas de la capital</w:t>
      </w:r>
      <w:bookmarkEnd w:id="1"/>
    </w:p>
    <w:sectPr w:rsidR="00FD3F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3127474">
    <w:abstractNumId w:val="8"/>
  </w:num>
  <w:num w:numId="2" w16cid:durableId="2127917786">
    <w:abstractNumId w:val="6"/>
  </w:num>
  <w:num w:numId="3" w16cid:durableId="746339850">
    <w:abstractNumId w:val="5"/>
  </w:num>
  <w:num w:numId="4" w16cid:durableId="549651979">
    <w:abstractNumId w:val="4"/>
  </w:num>
  <w:num w:numId="5" w16cid:durableId="672995208">
    <w:abstractNumId w:val="7"/>
  </w:num>
  <w:num w:numId="6" w16cid:durableId="1090617097">
    <w:abstractNumId w:val="3"/>
  </w:num>
  <w:num w:numId="7" w16cid:durableId="1888955581">
    <w:abstractNumId w:val="2"/>
  </w:num>
  <w:num w:numId="8" w16cid:durableId="1200361395">
    <w:abstractNumId w:val="1"/>
  </w:num>
  <w:num w:numId="9" w16cid:durableId="560798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202"/>
    <w:rsid w:val="0029639D"/>
    <w:rsid w:val="00326F90"/>
    <w:rsid w:val="00AA1D8D"/>
    <w:rsid w:val="00B47730"/>
    <w:rsid w:val="00C055B5"/>
    <w:rsid w:val="00CB0664"/>
    <w:rsid w:val="00FC693F"/>
    <w:rsid w:val="00FD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AF272E"/>
  <w14:defaultImageDpi w14:val="300"/>
  <w15:docId w15:val="{3B07B79D-937E-4787-8149-CFCAAD78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Maldonado</cp:lastModifiedBy>
  <cp:revision>2</cp:revision>
  <dcterms:created xsi:type="dcterms:W3CDTF">2013-12-23T23:15:00Z</dcterms:created>
  <dcterms:modified xsi:type="dcterms:W3CDTF">2025-08-29T14:39:00Z</dcterms:modified>
  <cp:category/>
</cp:coreProperties>
</file>