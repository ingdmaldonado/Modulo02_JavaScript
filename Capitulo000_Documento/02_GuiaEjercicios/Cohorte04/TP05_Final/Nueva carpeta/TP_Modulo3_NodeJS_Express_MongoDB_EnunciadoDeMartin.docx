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PRÁCTICO: Desarrollo con Node.js + Express + MongoDB</w:t>
      </w:r>
    </w:p>
    <w:p>
      <w:r>
        <w:t>Tema: Gestión de países hispanohablantes (datos desde API externa)</w:t>
      </w:r>
    </w:p>
    <w:p>
      <w:r>
        <w:t>Duración sugerida: 1–2 semanas</w:t>
      </w:r>
    </w:p>
    <w:p>
      <w:r>
        <w:t>Dificultad: Intermedia (con extras avanzados)</w:t>
      </w:r>
    </w:p>
    <w:p>
      <w:pPr>
        <w:pStyle w:val="Heading1"/>
      </w:pPr>
      <w:r>
        <w:t>1) Objetivo</w:t>
      </w:r>
    </w:p>
    <w:p>
      <w:r>
        <w:t>Construir una aplicación web con Node.js, Express y MongoDB que:</w:t>
        <w:br/>
        <w:br/>
        <w:t>• Consuma datos desde una API externa.</w:t>
        <w:br/>
        <w:t>• Procese y filtre los países que tengan español como idioma.</w:t>
        <w:br/>
        <w:t>• Guarde los datos procesados en MongoDB (estructura limpia y consistente).</w:t>
        <w:br/>
        <w:t>• Muestre un dashboard web con tabla, totales y operaciones CRUD (agregar, editar, eliminar).</w:t>
        <w:br/>
        <w:t>• Las vistas deben tener como mínimo un Layout, landing, navbar y footer.</w:t>
        <w:br/>
        <w:t>• Incluya validaciones robustas en backend para el envío de formularios.</w:t>
      </w:r>
    </w:p>
    <w:p>
      <w:pPr>
        <w:pStyle w:val="Heading1"/>
      </w:pPr>
      <w:r>
        <w:t>2) Fuente de datos (API)</w:t>
      </w:r>
    </w:p>
    <w:p>
      <w:r>
        <w:t>Endpoint: https://restcountries.com/v3.1/region/america</w:t>
        <w:br/>
        <w:br/>
        <w:t>Tarea:</w:t>
        <w:br/>
        <w:t>• Obtener todos los países de América.</w:t>
        <w:br/>
        <w:t>• Filtrar: conservar solo países que incluyan el idioma español (clave 'spa' en languages).</w:t>
        <w:br/>
        <w:t>• Limpiar cada país eliminando estas propiedades: translations, tld, cca2, ccn3, cca3, cioc, idd, altSpellings, car, coatOfArms, postalCode, demonyms, etc.</w:t>
        <w:br/>
        <w:t>• Agregar propiedad nueva: 'creador': 'TU_NOMBRE_REAL'</w:t>
      </w:r>
    </w:p>
    <w:p>
      <w:pPr>
        <w:pStyle w:val="Heading1"/>
      </w:pPr>
      <w:r>
        <w:t>3) Almacenamiento en MongoDB</w:t>
      </w:r>
    </w:p>
    <w:p>
      <w:r>
        <w:t>• Base de datos: MongoDB (local o Atlas).</w:t>
        <w:br/>
        <w:t>• Requisito: Persistir solo las propiedades necesarias tras el filtrado/limpieza + creador.</w:t>
        <w:br/>
        <w:t>• Ejemplo de schema: Se habilita la última semana a pedido.</w:t>
      </w:r>
    </w:p>
    <w:p>
      <w:pPr>
        <w:pStyle w:val="Heading1"/>
      </w:pPr>
      <w:r>
        <w:t>4) Interfaz Web (Views)</w:t>
      </w:r>
    </w:p>
    <w:p>
      <w:r>
        <w:t>• Tecnologías: Node.js, Express y EJS (o el motor de plantillas que prefieras).</w:t>
        <w:br/>
        <w:t>• Layout base: Navbar (Dashboard, Agregar País, Acerca de) y Footer (autor, repo del proyecto).</w:t>
        <w:br/>
        <w:t>• Dashboard (tabla): mostrar por registro como mínimo: name o name.official, capital, borders, area, population, gini (avanzado), timezones, creador.</w:t>
        <w:br/>
        <w:t>• Fila de totales (al pie de la tabla avanzado): suma de population, suma de area, promedio de gini.</w:t>
        <w:br/>
        <w:t>• Funciones CRUD: Agregar País, Editar País (ambos con validaciones), Eliminar País (confirmación y borrado).</w:t>
      </w:r>
    </w:p>
    <w:p>
      <w:pPr>
        <w:pStyle w:val="Heading1"/>
      </w:pPr>
      <w:r>
        <w:t>5) Validaciones (obligatorias)</w:t>
      </w:r>
    </w:p>
    <w:p>
      <w:r>
        <w:t>Se aplican en:</w:t>
        <w:br/>
        <w:t>• Esquema Mongoose (nivel de modelo).</w:t>
        <w:br/>
        <w:t>• express-validator o middleware propio (nivel de rutas).</w:t>
        <w:br/>
        <w:t>• Mensajes claros en la vista (nivel de UI).</w:t>
        <w:br/>
        <w:br/>
        <w:t>Reglas:</w:t>
        <w:br/>
        <w:t>• name.official: 3–90 caracteres.</w:t>
        <w:br/>
        <w:t>• capital: cada elemento 3–90 caracteres.</w:t>
        <w:br/>
        <w:t>• borders: cada código 3 letras mayúsculas.</w:t>
        <w:br/>
        <w:t>• area: número positivo.</w:t>
        <w:br/>
        <w:t>• population: entero positivo.</w:t>
        <w:br/>
        <w:t>• gini: 0–100.</w:t>
        <w:br/>
        <w:br/>
        <w:t>Manejo de errores:</w:t>
        <w:br/>
        <w:t>• No permitir guardar datos inválidos.</w:t>
        <w:br/>
        <w:t>• Mostrar mensajes legibles y amistosos.</w:t>
      </w:r>
    </w:p>
    <w:p>
      <w:pPr>
        <w:pStyle w:val="Heading1"/>
      </w:pPr>
      <w:r>
        <w:t>6) Entregables</w:t>
      </w:r>
    </w:p>
    <w:p>
      <w:r>
        <w:t>1. Código fuente:</w:t>
        <w:br/>
        <w:t xml:space="preserve">   • Proyecto completo, limpio y ejecutable. En Github.</w:t>
        <w:br/>
        <w:t xml:space="preserve">   • Instrucciones para instalar y correr.</w:t>
        <w:br/>
        <w:br/>
        <w:t>2. Documentación (README):</w:t>
        <w:br/>
        <w:t xml:space="preserve">   • Objetivos.</w:t>
        <w:br/>
        <w:t xml:space="preserve">   • Tecnologías usadas.</w:t>
        <w:br/>
        <w:t xml:space="preserve">   • Pasos de ejecución.</w:t>
        <w:br/>
        <w:t xml:space="preserve">   • Consideraciones especiales (variables de entorno, etc.).</w:t>
        <w:br/>
        <w:br/>
        <w:t>3. Demostración:</w:t>
        <w:br/>
        <w:t xml:space="preserve">   • Explicación de validaciones y comportamiento ante datos inválidos.</w:t>
        <w:br/>
        <w:t xml:space="preserve">   • Conocimiento de cómo se mueve la información dentro del servidor.</w:t>
        <w:br/>
        <w:t xml:space="preserve">   • Qué hacen las funciones y comandos escritos en el código.</w:t>
      </w:r>
    </w:p>
    <w:p>
      <w:pPr>
        <w:pStyle w:val="Heading1"/>
      </w:pPr>
      <w:r>
        <w:t>7) Criterios de evaluación</w:t>
      </w:r>
    </w:p>
    <w:p>
      <w:r>
        <w:t>• Funcionalidad: cumplimiento de especificaciones y validaciones.</w:t>
        <w:br/>
        <w:t>• Calidad del código: organización, nombres claros, modularidad, comentarios útiles.</w:t>
        <w:br/>
        <w:t>• Demostración: entender tu código, sus funciones y casos límites.</w:t>
      </w:r>
    </w:p>
    <w:p>
      <w:pPr>
        <w:pStyle w:val="Heading1"/>
      </w:pPr>
      <w:r>
        <w:t>8) Pasos sugeridos de desarrollo</w:t>
      </w:r>
    </w:p>
    <w:p>
      <w:r>
        <w:t>1. Configuración inicial: npm init -y, instalar dependencias (express, ejs, mongoose, axios, express-validator, dotenv, method-override, morgan).</w:t>
        <w:br/>
        <w:t>2. Consumo de API: crear servicio que obtenga → filtre por languages → elimine campos → agregue creador.</w:t>
        <w:br/>
        <w:t>3. Modelo de datos: definir esquema Mongoose solo con propiedades necesarias y validaciones.</w:t>
        <w:br/>
        <w:t>4. Persistencia: guardar en MongoDB, verificar integridad.</w:t>
        <w:br/>
        <w:t>5. Backend (rutas + controladores): listar, agregar, editar, eliminar, manejar errores.</w:t>
        <w:br/>
        <w:t>6. Validaciones: implementar reglas y mensajes.</w:t>
        <w:br/>
        <w:t>7. Frontend (vistas): layout + dashboard + formularios, agregar fila de totales, todo lo avanzado.</w:t>
      </w:r>
    </w:p>
    <w:p>
      <w:pPr>
        <w:pStyle w:val="Heading1"/>
      </w:pPr>
      <w:r>
        <w:t>9) Consejos y buenas prácticas</w:t>
      </w:r>
    </w:p>
    <w:p>
      <w:r>
        <w:t>• Normalizá gini: elegir último año disponible o promedio.</w:t>
        <w:br/>
        <w:t>• Fallback de nombres: si no existe name.spa.official, usar name.official.</w:t>
        <w:br/>
        <w:t>• Ergonomía de formularios: mantener valores al haber errores.</w:t>
        <w:br/>
        <w:t>• Manejo de null/undefined: validar arrays vacíos.</w:t>
        <w:br/>
        <w:t>• Evitar duplicados: considerar upsert al hacer seed.</w:t>
      </w:r>
    </w:p>
    <w:p>
      <w:pPr>
        <w:pStyle w:val="Heading1"/>
      </w:pPr>
      <w:r>
        <w:t>10) Desafío avanzado (opcional, suma extra)</w:t>
      </w:r>
    </w:p>
    <w:p>
      <w:r>
        <w:t>Elige al menos dos:</w:t>
        <w:br/>
        <w:t>1. Búsqueda y filtrado en el dashboard.</w:t>
        <w:br/>
        <w:t>2. Paginación del listado.</w:t>
        <w:br/>
        <w:t>3. Cacheo del consumo de API.</w:t>
        <w:br/>
        <w:t>4. Normalización de Gini con selector y gráfico.</w:t>
        <w:br/>
        <w:t>5. Cálculo de promedio Gini.</w:t>
        <w:br/>
        <w:t>6. Exportación a CSV.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