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1C10B" w14:textId="77777777" w:rsidR="00BF3452" w:rsidRDefault="00000000">
      <w:pPr>
        <w:jc w:val="center"/>
      </w:pPr>
      <w:r>
        <w:rPr>
          <w:b/>
          <w:sz w:val="28"/>
        </w:rPr>
        <w:t>INSTITUTO GENERAL SAN MARTÍN - CATAMARCA</w:t>
      </w:r>
      <w:r>
        <w:rPr>
          <w:b/>
          <w:sz w:val="28"/>
        </w:rPr>
        <w:br/>
      </w:r>
    </w:p>
    <w:p w14:paraId="63378169" w14:textId="77777777" w:rsidR="00BF3452" w:rsidRDefault="00000000">
      <w:pPr>
        <w:jc w:val="center"/>
      </w:pPr>
      <w:r>
        <w:t>Materia: TALLER DE DISEÑO DE SOFTWARE I</w:t>
      </w:r>
    </w:p>
    <w:p w14:paraId="636C7EBF" w14:textId="77777777" w:rsidR="00BF3452" w:rsidRDefault="00000000">
      <w:pPr>
        <w:jc w:val="center"/>
      </w:pPr>
      <w:r>
        <w:t>Profesor: Ing. Daniel Maldonado</w:t>
      </w:r>
    </w:p>
    <w:p w14:paraId="10D57811" w14:textId="77777777" w:rsidR="00F570BD" w:rsidRPr="00F570BD" w:rsidRDefault="00000000" w:rsidP="00F570BD">
      <w:pPr>
        <w:rPr>
          <w:b/>
          <w:bCs/>
          <w:lang w:val="es-AR"/>
        </w:rPr>
      </w:pPr>
      <w:r>
        <w:br/>
      </w:r>
      <w:r w:rsidR="00F570BD" w:rsidRPr="00F570BD">
        <w:rPr>
          <w:b/>
          <w:bCs/>
          <w:lang w:val="es-AR"/>
        </w:rPr>
        <w:t>HTML y CSS para Primer Año (Futuros Profesionales Web)</w:t>
      </w:r>
    </w:p>
    <w:p w14:paraId="686BCBE3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¿Qué es una etiqueta HTML?</w:t>
      </w:r>
    </w:p>
    <w:p w14:paraId="0A79A7A6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Las etiquetas HTML también incluyen etiquetas de formato de texto, muy utilizadas y fundamentales para dar estructura semántica al contenido. Algunas de las más importantes son:</w:t>
      </w:r>
    </w:p>
    <w:p w14:paraId="78213928" w14:textId="77777777" w:rsidR="00F570BD" w:rsidRPr="00F570BD" w:rsidRDefault="00F570BD" w:rsidP="00F570BD">
      <w:pPr>
        <w:numPr>
          <w:ilvl w:val="0"/>
          <w:numId w:val="17"/>
        </w:numPr>
        <w:rPr>
          <w:lang w:val="es-AR"/>
        </w:rPr>
      </w:pPr>
      <w:r w:rsidRPr="00F570BD">
        <w:rPr>
          <w:lang w:val="es-AR"/>
        </w:rPr>
        <w:t>&lt;</w:t>
      </w:r>
      <w:proofErr w:type="spellStart"/>
      <w:r w:rsidRPr="00F570BD">
        <w:rPr>
          <w:lang w:val="es-AR"/>
        </w:rPr>
        <w:t>strong</w:t>
      </w:r>
      <w:proofErr w:type="spellEnd"/>
      <w:r w:rsidRPr="00F570BD">
        <w:rPr>
          <w:lang w:val="es-AR"/>
        </w:rPr>
        <w:t xml:space="preserve">&gt;: Da énfasis fuerte (semánticamente importante, normalmente en </w:t>
      </w:r>
      <w:r w:rsidRPr="00F570BD">
        <w:rPr>
          <w:b/>
          <w:bCs/>
          <w:lang w:val="es-AR"/>
        </w:rPr>
        <w:t>negrita</w:t>
      </w:r>
      <w:r w:rsidRPr="00F570BD">
        <w:rPr>
          <w:lang w:val="es-AR"/>
        </w:rPr>
        <w:t>).</w:t>
      </w:r>
    </w:p>
    <w:p w14:paraId="2D9ABA07" w14:textId="77777777" w:rsidR="00F570BD" w:rsidRPr="00F570BD" w:rsidRDefault="00F570BD" w:rsidP="00F570BD">
      <w:pPr>
        <w:numPr>
          <w:ilvl w:val="0"/>
          <w:numId w:val="17"/>
        </w:numPr>
        <w:rPr>
          <w:lang w:val="es-AR"/>
        </w:rPr>
      </w:pPr>
      <w:r w:rsidRPr="00F570BD">
        <w:rPr>
          <w:lang w:val="es-AR"/>
        </w:rPr>
        <w:t xml:space="preserve">&lt;em&gt;: Énfasis leve (generalmente se muestra en </w:t>
      </w:r>
      <w:r w:rsidRPr="00F570BD">
        <w:rPr>
          <w:i/>
          <w:iCs/>
          <w:lang w:val="es-AR"/>
        </w:rPr>
        <w:t>cursiva</w:t>
      </w:r>
      <w:r w:rsidRPr="00F570BD">
        <w:rPr>
          <w:lang w:val="es-AR"/>
        </w:rPr>
        <w:t>).</w:t>
      </w:r>
    </w:p>
    <w:p w14:paraId="23DF7A2F" w14:textId="77777777" w:rsidR="00F570BD" w:rsidRPr="00F570BD" w:rsidRDefault="00F570BD" w:rsidP="00F570BD">
      <w:pPr>
        <w:numPr>
          <w:ilvl w:val="0"/>
          <w:numId w:val="17"/>
        </w:numPr>
        <w:rPr>
          <w:lang w:val="es-AR"/>
        </w:rPr>
      </w:pPr>
      <w:r w:rsidRPr="00F570BD">
        <w:rPr>
          <w:lang w:val="es-AR"/>
        </w:rPr>
        <w:t>&lt;</w:t>
      </w:r>
      <w:proofErr w:type="spellStart"/>
      <w:r w:rsidRPr="00F570BD">
        <w:rPr>
          <w:lang w:val="es-AR"/>
        </w:rPr>
        <w:t>mark</w:t>
      </w:r>
      <w:proofErr w:type="spellEnd"/>
      <w:r w:rsidRPr="00F570BD">
        <w:rPr>
          <w:lang w:val="es-AR"/>
        </w:rPr>
        <w:t>&gt;: Resalta el texto como si estuviera subrayado con marcador.</w:t>
      </w:r>
    </w:p>
    <w:p w14:paraId="4F5F162B" w14:textId="77777777" w:rsidR="00F570BD" w:rsidRPr="00F570BD" w:rsidRDefault="00F570BD" w:rsidP="00F570BD">
      <w:pPr>
        <w:numPr>
          <w:ilvl w:val="0"/>
          <w:numId w:val="17"/>
        </w:numPr>
        <w:rPr>
          <w:lang w:val="es-AR"/>
        </w:rPr>
      </w:pPr>
      <w:r w:rsidRPr="00F570BD">
        <w:rPr>
          <w:lang w:val="es-AR"/>
        </w:rPr>
        <w:t>&lt;</w:t>
      </w:r>
      <w:proofErr w:type="spellStart"/>
      <w:r w:rsidRPr="00F570BD">
        <w:rPr>
          <w:lang w:val="es-AR"/>
        </w:rPr>
        <w:t>small</w:t>
      </w:r>
      <w:proofErr w:type="spellEnd"/>
      <w:r w:rsidRPr="00F570BD">
        <w:rPr>
          <w:lang w:val="es-AR"/>
        </w:rPr>
        <w:t>&gt;: Texto reducido, usado habitualmente para notas aclaratorias o de pie de página.</w:t>
      </w:r>
    </w:p>
    <w:p w14:paraId="0DE25933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Ejemplo visual:</w:t>
      </w:r>
    </w:p>
    <w:p w14:paraId="3F84AA62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&lt;p&gt;Este texto incluye &lt;</w:t>
      </w:r>
      <w:proofErr w:type="spellStart"/>
      <w:r w:rsidRPr="00F570BD">
        <w:rPr>
          <w:lang w:val="es-AR"/>
        </w:rPr>
        <w:t>strong</w:t>
      </w:r>
      <w:proofErr w:type="spellEnd"/>
      <w:r w:rsidRPr="00F570BD">
        <w:rPr>
          <w:lang w:val="es-AR"/>
        </w:rPr>
        <w:t>&gt;énfasis fuerte&lt;/</w:t>
      </w:r>
      <w:proofErr w:type="spellStart"/>
      <w:r w:rsidRPr="00F570BD">
        <w:rPr>
          <w:lang w:val="es-AR"/>
        </w:rPr>
        <w:t>strong</w:t>
      </w:r>
      <w:proofErr w:type="spellEnd"/>
      <w:r w:rsidRPr="00F570BD">
        <w:rPr>
          <w:lang w:val="es-AR"/>
        </w:rPr>
        <w:t>&gt; y &lt;em&gt;énfasis leve&lt;/em&gt;.&lt;/p&gt;</w:t>
      </w:r>
    </w:p>
    <w:p w14:paraId="5F89358F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Estas etiquetas son </w:t>
      </w:r>
      <w:proofErr w:type="spellStart"/>
      <w:r w:rsidRPr="00F570BD">
        <w:rPr>
          <w:lang w:val="es-AR"/>
        </w:rPr>
        <w:t>inline</w:t>
      </w:r>
      <w:proofErr w:type="spellEnd"/>
      <w:r w:rsidRPr="00F570BD">
        <w:rPr>
          <w:lang w:val="es-AR"/>
        </w:rPr>
        <w:t xml:space="preserve"> (en línea) y se usan dentro de párrafos u otras etiquetas de texto. En HTML, una etiqueta es la unidad básica de construcción. Cada elemento comienza con una etiqueta de apertura &lt;etiqueta&gt; y, si corresponde, termina con una etiqueta de cierre &lt;/etiqueta&gt;.</w:t>
      </w:r>
    </w:p>
    <w:p w14:paraId="2DD8A57D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Ejemplo:</w:t>
      </w:r>
    </w:p>
    <w:p w14:paraId="6B516D85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&lt;p&gt;Este es un párrafo.&lt;/p&gt;</w:t>
      </w:r>
    </w:p>
    <w:p w14:paraId="2DE3819A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Algunas etiquetas pueden ser "vacías" y no requieren cierre, como &lt;</w:t>
      </w:r>
      <w:proofErr w:type="spellStart"/>
      <w:r w:rsidRPr="00F570BD">
        <w:rPr>
          <w:lang w:val="es-AR"/>
        </w:rPr>
        <w:t>br</w:t>
      </w:r>
      <w:proofErr w:type="spellEnd"/>
      <w:r w:rsidRPr="00F570BD">
        <w:rPr>
          <w:lang w:val="es-AR"/>
        </w:rPr>
        <w:t>&gt; (salto de línea) o &lt;</w:t>
      </w:r>
      <w:proofErr w:type="spellStart"/>
      <w:r w:rsidRPr="00F570BD">
        <w:rPr>
          <w:lang w:val="es-AR"/>
        </w:rPr>
        <w:t>img</w:t>
      </w:r>
      <w:proofErr w:type="spellEnd"/>
      <w:r w:rsidRPr="00F570BD">
        <w:rPr>
          <w:lang w:val="es-AR"/>
        </w:rPr>
        <w:t>&gt; (imagen).</w:t>
      </w:r>
    </w:p>
    <w:p w14:paraId="0BEFB535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¿Qué tipos de etiquetas existen?</w:t>
      </w:r>
    </w:p>
    <w:p w14:paraId="060777F1" w14:textId="77777777" w:rsidR="00F570BD" w:rsidRPr="00F570BD" w:rsidRDefault="00F570BD" w:rsidP="00F570BD">
      <w:pPr>
        <w:numPr>
          <w:ilvl w:val="0"/>
          <w:numId w:val="18"/>
        </w:numPr>
        <w:rPr>
          <w:lang w:val="es-AR"/>
        </w:rPr>
      </w:pPr>
      <w:r w:rsidRPr="00F570BD">
        <w:rPr>
          <w:b/>
          <w:bCs/>
          <w:lang w:val="es-AR"/>
        </w:rPr>
        <w:t>Etiquetas en bloque</w:t>
      </w:r>
      <w:r w:rsidRPr="00F570BD">
        <w:rPr>
          <w:lang w:val="es-AR"/>
        </w:rPr>
        <w:t xml:space="preserve">: ocupan todo el ancho disponible. </w:t>
      </w:r>
      <w:proofErr w:type="spellStart"/>
      <w:r w:rsidRPr="00F570BD">
        <w:rPr>
          <w:lang w:val="es-AR"/>
        </w:rPr>
        <w:t>Ej</w:t>
      </w:r>
      <w:proofErr w:type="spellEnd"/>
      <w:r w:rsidRPr="00F570BD">
        <w:rPr>
          <w:lang w:val="es-AR"/>
        </w:rPr>
        <w:t>: &lt;</w:t>
      </w:r>
      <w:proofErr w:type="spellStart"/>
      <w:r w:rsidRPr="00F570BD">
        <w:rPr>
          <w:lang w:val="es-AR"/>
        </w:rPr>
        <w:t>div</w:t>
      </w:r>
      <w:proofErr w:type="spellEnd"/>
      <w:r w:rsidRPr="00F570BD">
        <w:rPr>
          <w:lang w:val="es-AR"/>
        </w:rPr>
        <w:t>&gt;, &lt;p&gt;, &lt;h1&gt;</w:t>
      </w:r>
    </w:p>
    <w:p w14:paraId="6791092D" w14:textId="77777777" w:rsidR="00F570BD" w:rsidRPr="00F570BD" w:rsidRDefault="00F570BD" w:rsidP="00F570BD">
      <w:pPr>
        <w:numPr>
          <w:ilvl w:val="0"/>
          <w:numId w:val="18"/>
        </w:numPr>
        <w:rPr>
          <w:lang w:val="es-AR"/>
        </w:rPr>
      </w:pPr>
      <w:r w:rsidRPr="00F570BD">
        <w:rPr>
          <w:b/>
          <w:bCs/>
          <w:lang w:val="es-AR"/>
        </w:rPr>
        <w:t>Etiquetas en línea</w:t>
      </w:r>
      <w:r w:rsidRPr="00F570BD">
        <w:rPr>
          <w:lang w:val="es-AR"/>
        </w:rPr>
        <w:t xml:space="preserve">: ocupan solo el ancho necesario. </w:t>
      </w:r>
      <w:proofErr w:type="spellStart"/>
      <w:r w:rsidRPr="00F570BD">
        <w:rPr>
          <w:lang w:val="es-AR"/>
        </w:rPr>
        <w:t>Ej</w:t>
      </w:r>
      <w:proofErr w:type="spellEnd"/>
      <w:r w:rsidRPr="00F570BD">
        <w:rPr>
          <w:lang w:val="es-AR"/>
        </w:rPr>
        <w:t>: &lt;</w:t>
      </w:r>
      <w:proofErr w:type="spellStart"/>
      <w:r w:rsidRPr="00F570BD">
        <w:rPr>
          <w:lang w:val="es-AR"/>
        </w:rPr>
        <w:t>span</w:t>
      </w:r>
      <w:proofErr w:type="spellEnd"/>
      <w:r w:rsidRPr="00F570BD">
        <w:rPr>
          <w:lang w:val="es-AR"/>
        </w:rPr>
        <w:t>&gt;, &lt;a&gt;, &lt;</w:t>
      </w:r>
      <w:proofErr w:type="spellStart"/>
      <w:r w:rsidRPr="00F570BD">
        <w:rPr>
          <w:lang w:val="es-AR"/>
        </w:rPr>
        <w:t>strong</w:t>
      </w:r>
      <w:proofErr w:type="spellEnd"/>
      <w:r w:rsidRPr="00F570BD">
        <w:rPr>
          <w:lang w:val="es-AR"/>
        </w:rPr>
        <w:t>&gt;</w:t>
      </w:r>
    </w:p>
    <w:p w14:paraId="4219FF21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¿Para qué sirve la etiqueta &lt;</w:t>
      </w:r>
      <w:proofErr w:type="spellStart"/>
      <w:r w:rsidRPr="00F570BD">
        <w:rPr>
          <w:b/>
          <w:bCs/>
          <w:lang w:val="es-AR"/>
        </w:rPr>
        <w:t>span</w:t>
      </w:r>
      <w:proofErr w:type="spellEnd"/>
      <w:r w:rsidRPr="00F570BD">
        <w:rPr>
          <w:b/>
          <w:bCs/>
          <w:lang w:val="es-AR"/>
        </w:rPr>
        <w:t>&gt;?</w:t>
      </w:r>
    </w:p>
    <w:p w14:paraId="7A5D7186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lastRenderedPageBreak/>
        <w:t>La etiqueta &lt;</w:t>
      </w:r>
      <w:proofErr w:type="spellStart"/>
      <w:r w:rsidRPr="00F570BD">
        <w:rPr>
          <w:lang w:val="es-AR"/>
        </w:rPr>
        <w:t>span</w:t>
      </w:r>
      <w:proofErr w:type="spellEnd"/>
      <w:r w:rsidRPr="00F570BD">
        <w:rPr>
          <w:lang w:val="es-AR"/>
        </w:rPr>
        <w:t xml:space="preserve">&gt; es una etiqueta </w:t>
      </w:r>
      <w:r w:rsidRPr="00F570BD">
        <w:rPr>
          <w:b/>
          <w:bCs/>
          <w:lang w:val="es-AR"/>
        </w:rPr>
        <w:t>en línea (</w:t>
      </w:r>
      <w:proofErr w:type="spellStart"/>
      <w:r w:rsidRPr="00F570BD">
        <w:rPr>
          <w:b/>
          <w:bCs/>
          <w:lang w:val="es-AR"/>
        </w:rPr>
        <w:t>inline</w:t>
      </w:r>
      <w:proofErr w:type="spellEnd"/>
      <w:r w:rsidRPr="00F570BD">
        <w:rPr>
          <w:b/>
          <w:bCs/>
          <w:lang w:val="es-AR"/>
        </w:rPr>
        <w:t>)</w:t>
      </w:r>
      <w:r w:rsidRPr="00F570BD">
        <w:rPr>
          <w:lang w:val="es-AR"/>
        </w:rPr>
        <w:t xml:space="preserve"> que se usa para </w:t>
      </w:r>
      <w:r w:rsidRPr="00F570BD">
        <w:rPr>
          <w:b/>
          <w:bCs/>
          <w:lang w:val="es-AR"/>
        </w:rPr>
        <w:t>agrupar y aplicar estilos o scripts a una parte específica del texto</w:t>
      </w:r>
      <w:r w:rsidRPr="00F570BD">
        <w:rPr>
          <w:lang w:val="es-AR"/>
        </w:rPr>
        <w:t xml:space="preserve"> dentro de un contenido mayor, sin que afecte la estructura general del documento.</w:t>
      </w:r>
    </w:p>
    <w:p w14:paraId="6DD90807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Es muy útil cuando </w:t>
      </w:r>
      <w:proofErr w:type="spellStart"/>
      <w:r w:rsidRPr="00F570BD">
        <w:rPr>
          <w:lang w:val="es-AR"/>
        </w:rPr>
        <w:t>querés</w:t>
      </w:r>
      <w:proofErr w:type="spellEnd"/>
      <w:r w:rsidRPr="00F570BD">
        <w:rPr>
          <w:lang w:val="es-AR"/>
        </w:rPr>
        <w:t xml:space="preserve"> resaltar, cambiar color, fuente o aplicar cualquier estilo a un fragmento de texto dentro de un párrafo, sin usar etiquetas semánticas.</w:t>
      </w:r>
    </w:p>
    <w:p w14:paraId="3A15F98B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Ejemplo:</w:t>
      </w:r>
    </w:p>
    <w:p w14:paraId="78130CDB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&lt;p&gt;Este es un texto &lt;</w:t>
      </w:r>
      <w:proofErr w:type="spellStart"/>
      <w:r w:rsidRPr="00F570BD">
        <w:rPr>
          <w:lang w:val="es-AR"/>
        </w:rPr>
        <w:t>span</w:t>
      </w:r>
      <w:proofErr w:type="spellEnd"/>
      <w:r w:rsidRPr="00F570BD">
        <w:rPr>
          <w:lang w:val="es-AR"/>
        </w:rPr>
        <w:t xml:space="preserve"> </w:t>
      </w:r>
      <w:proofErr w:type="spellStart"/>
      <w:r w:rsidRPr="00F570BD">
        <w:rPr>
          <w:lang w:val="es-AR"/>
        </w:rPr>
        <w:t>style</w:t>
      </w:r>
      <w:proofErr w:type="spellEnd"/>
      <w:r w:rsidRPr="00F570BD">
        <w:rPr>
          <w:lang w:val="es-AR"/>
        </w:rPr>
        <w:t xml:space="preserve">="color: red; </w:t>
      </w:r>
      <w:proofErr w:type="spellStart"/>
      <w:r w:rsidRPr="00F570BD">
        <w:rPr>
          <w:lang w:val="es-AR"/>
        </w:rPr>
        <w:t>font-weight</w:t>
      </w:r>
      <w:proofErr w:type="spellEnd"/>
      <w:r w:rsidRPr="00F570BD">
        <w:rPr>
          <w:lang w:val="es-AR"/>
        </w:rPr>
        <w:t xml:space="preserve">: </w:t>
      </w:r>
      <w:proofErr w:type="spellStart"/>
      <w:r w:rsidRPr="00F570BD">
        <w:rPr>
          <w:lang w:val="es-AR"/>
        </w:rPr>
        <w:t>bold</w:t>
      </w:r>
      <w:proofErr w:type="spellEnd"/>
      <w:r w:rsidRPr="00F570BD">
        <w:rPr>
          <w:lang w:val="es-AR"/>
        </w:rPr>
        <w:t>;"&gt;resaltado en rojo&lt;/</w:t>
      </w:r>
      <w:proofErr w:type="spellStart"/>
      <w:r w:rsidRPr="00F570BD">
        <w:rPr>
          <w:lang w:val="es-AR"/>
        </w:rPr>
        <w:t>span</w:t>
      </w:r>
      <w:proofErr w:type="spellEnd"/>
      <w:r w:rsidRPr="00F570BD">
        <w:rPr>
          <w:lang w:val="es-AR"/>
        </w:rPr>
        <w:t>&gt; dentro de un párrafo.&lt;/p&gt;</w:t>
      </w:r>
    </w:p>
    <w:p w14:paraId="0DE112B7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También es ideal para trabajar con clases o </w:t>
      </w:r>
      <w:proofErr w:type="spellStart"/>
      <w:r w:rsidRPr="00F570BD">
        <w:rPr>
          <w:lang w:val="es-AR"/>
        </w:rPr>
        <w:t>IDs</w:t>
      </w:r>
      <w:proofErr w:type="spellEnd"/>
      <w:r w:rsidRPr="00F570BD">
        <w:rPr>
          <w:lang w:val="es-AR"/>
        </w:rPr>
        <w:t>:</w:t>
      </w:r>
    </w:p>
    <w:p w14:paraId="0E97B25A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&lt;p&gt;Este es un &lt;</w:t>
      </w:r>
      <w:proofErr w:type="spellStart"/>
      <w:r w:rsidRPr="00F570BD">
        <w:rPr>
          <w:lang w:val="es-AR"/>
        </w:rPr>
        <w:t>span</w:t>
      </w:r>
      <w:proofErr w:type="spellEnd"/>
      <w:r w:rsidRPr="00F570BD">
        <w:rPr>
          <w:lang w:val="es-AR"/>
        </w:rPr>
        <w:t xml:space="preserve"> </w:t>
      </w:r>
      <w:proofErr w:type="spellStart"/>
      <w:r w:rsidRPr="00F570BD">
        <w:rPr>
          <w:lang w:val="es-AR"/>
        </w:rPr>
        <w:t>class</w:t>
      </w:r>
      <w:proofErr w:type="spellEnd"/>
      <w:r w:rsidRPr="00F570BD">
        <w:rPr>
          <w:lang w:val="es-AR"/>
        </w:rPr>
        <w:t>="palabra-clave"&gt;término importante&lt;/</w:t>
      </w:r>
      <w:proofErr w:type="spellStart"/>
      <w:r w:rsidRPr="00F570BD">
        <w:rPr>
          <w:lang w:val="es-AR"/>
        </w:rPr>
        <w:t>span</w:t>
      </w:r>
      <w:proofErr w:type="spellEnd"/>
      <w:r w:rsidRPr="00F570BD">
        <w:rPr>
          <w:lang w:val="es-AR"/>
        </w:rPr>
        <w:t>&gt;.&lt;/p&gt;</w:t>
      </w:r>
    </w:p>
    <w:p w14:paraId="6CA1DF30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Luego en CSS:</w:t>
      </w:r>
    </w:p>
    <w:p w14:paraId="18FC32FE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.palabra-clave {</w:t>
      </w:r>
    </w:p>
    <w:p w14:paraId="1E3D0C2C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color: </w:t>
      </w:r>
      <w:proofErr w:type="spellStart"/>
      <w:r w:rsidRPr="00F570BD">
        <w:rPr>
          <w:lang w:val="es-AR"/>
        </w:rPr>
        <w:t>darkblue</w:t>
      </w:r>
      <w:proofErr w:type="spellEnd"/>
      <w:r w:rsidRPr="00F570BD">
        <w:rPr>
          <w:lang w:val="es-AR"/>
        </w:rPr>
        <w:t>;</w:t>
      </w:r>
    </w:p>
    <w:p w14:paraId="2708BBEB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background</w:t>
      </w:r>
      <w:proofErr w:type="spellEnd"/>
      <w:r w:rsidRPr="00F570BD">
        <w:rPr>
          <w:lang w:val="es-AR"/>
        </w:rPr>
        <w:t xml:space="preserve">-color: </w:t>
      </w:r>
      <w:proofErr w:type="spellStart"/>
      <w:r w:rsidRPr="00F570BD">
        <w:rPr>
          <w:lang w:val="es-AR"/>
        </w:rPr>
        <w:t>yellow</w:t>
      </w:r>
      <w:proofErr w:type="spellEnd"/>
      <w:r w:rsidRPr="00F570BD">
        <w:rPr>
          <w:lang w:val="es-AR"/>
        </w:rPr>
        <w:t>;</w:t>
      </w:r>
    </w:p>
    <w:p w14:paraId="151DE83C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}</w:t>
      </w:r>
    </w:p>
    <w:p w14:paraId="376312AD" w14:textId="77777777" w:rsidR="00F570BD" w:rsidRPr="00F570BD" w:rsidRDefault="00F570BD" w:rsidP="00F570BD">
      <w:pPr>
        <w:rPr>
          <w:lang w:val="es-AR"/>
        </w:rPr>
      </w:pPr>
      <w:r w:rsidRPr="00F570BD">
        <w:rPr>
          <w:rFonts w:ascii="Segoe UI Emoji" w:hAnsi="Segoe UI Emoji" w:cs="Segoe UI Emoji"/>
          <w:lang w:val="es-AR"/>
        </w:rPr>
        <w:t>✅</w:t>
      </w:r>
      <w:r w:rsidRPr="00F570BD">
        <w:rPr>
          <w:lang w:val="es-AR"/>
        </w:rPr>
        <w:t xml:space="preserve"> Es una herramienta poderosa para estilos personalizados sin modificar la semántica del contenido.</w:t>
      </w:r>
    </w:p>
    <w:p w14:paraId="6ED03842" w14:textId="77777777" w:rsidR="00F570BD" w:rsidRPr="00F570BD" w:rsidRDefault="00F570BD" w:rsidP="00F570BD">
      <w:pPr>
        <w:numPr>
          <w:ilvl w:val="0"/>
          <w:numId w:val="19"/>
        </w:numPr>
        <w:rPr>
          <w:lang w:val="es-AR"/>
        </w:rPr>
      </w:pPr>
      <w:r w:rsidRPr="00F570BD">
        <w:rPr>
          <w:b/>
          <w:bCs/>
          <w:lang w:val="es-AR"/>
        </w:rPr>
        <w:t>Etiquetas en bloque</w:t>
      </w:r>
      <w:r w:rsidRPr="00F570BD">
        <w:rPr>
          <w:lang w:val="es-AR"/>
        </w:rPr>
        <w:t xml:space="preserve">: ocupan todo el ancho disponible. </w:t>
      </w:r>
      <w:proofErr w:type="spellStart"/>
      <w:r w:rsidRPr="00F570BD">
        <w:rPr>
          <w:lang w:val="es-AR"/>
        </w:rPr>
        <w:t>Ej</w:t>
      </w:r>
      <w:proofErr w:type="spellEnd"/>
      <w:r w:rsidRPr="00F570BD">
        <w:rPr>
          <w:lang w:val="es-AR"/>
        </w:rPr>
        <w:t>: &lt;</w:t>
      </w:r>
      <w:proofErr w:type="spellStart"/>
      <w:r w:rsidRPr="00F570BD">
        <w:rPr>
          <w:lang w:val="es-AR"/>
        </w:rPr>
        <w:t>div</w:t>
      </w:r>
      <w:proofErr w:type="spellEnd"/>
      <w:r w:rsidRPr="00F570BD">
        <w:rPr>
          <w:lang w:val="es-AR"/>
        </w:rPr>
        <w:t>&gt;, &lt;p&gt;, &lt;h1&gt;</w:t>
      </w:r>
    </w:p>
    <w:p w14:paraId="450B2BC5" w14:textId="77777777" w:rsidR="00F570BD" w:rsidRPr="00F570BD" w:rsidRDefault="00F570BD" w:rsidP="00F570BD">
      <w:pPr>
        <w:numPr>
          <w:ilvl w:val="0"/>
          <w:numId w:val="19"/>
        </w:numPr>
        <w:rPr>
          <w:lang w:val="es-AR"/>
        </w:rPr>
      </w:pPr>
      <w:r w:rsidRPr="00F570BD">
        <w:rPr>
          <w:b/>
          <w:bCs/>
          <w:lang w:val="es-AR"/>
        </w:rPr>
        <w:t>Etiquetas en línea</w:t>
      </w:r>
      <w:r w:rsidRPr="00F570BD">
        <w:rPr>
          <w:lang w:val="es-AR"/>
        </w:rPr>
        <w:t xml:space="preserve">: ocupan solo el ancho necesario. </w:t>
      </w:r>
      <w:proofErr w:type="spellStart"/>
      <w:r w:rsidRPr="00F570BD">
        <w:rPr>
          <w:lang w:val="es-AR"/>
        </w:rPr>
        <w:t>Ej</w:t>
      </w:r>
      <w:proofErr w:type="spellEnd"/>
      <w:r w:rsidRPr="00F570BD">
        <w:rPr>
          <w:lang w:val="es-AR"/>
        </w:rPr>
        <w:t>: &lt;</w:t>
      </w:r>
      <w:proofErr w:type="spellStart"/>
      <w:r w:rsidRPr="00F570BD">
        <w:rPr>
          <w:lang w:val="es-AR"/>
        </w:rPr>
        <w:t>span</w:t>
      </w:r>
      <w:proofErr w:type="spellEnd"/>
      <w:r w:rsidRPr="00F570BD">
        <w:rPr>
          <w:lang w:val="es-AR"/>
        </w:rPr>
        <w:t>&gt;, &lt;a&gt;, &lt;</w:t>
      </w:r>
      <w:proofErr w:type="spellStart"/>
      <w:r w:rsidRPr="00F570BD">
        <w:rPr>
          <w:lang w:val="es-AR"/>
        </w:rPr>
        <w:t>strong</w:t>
      </w:r>
      <w:proofErr w:type="spellEnd"/>
      <w:r w:rsidRPr="00F570BD">
        <w:rPr>
          <w:lang w:val="es-AR"/>
        </w:rPr>
        <w:t>&gt;</w:t>
      </w:r>
    </w:p>
    <w:p w14:paraId="589AFEB4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Atributos en las etiquetas</w:t>
      </w:r>
    </w:p>
    <w:p w14:paraId="4D2A2CEF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Los atributos permiten definir información adicional en una etiqueta HTML. Se colocan dentro de la etiqueta de apertura.</w:t>
      </w:r>
    </w:p>
    <w:p w14:paraId="660ABC17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Ejemplo:</w:t>
      </w:r>
    </w:p>
    <w:p w14:paraId="44DEB471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&lt;p id="</w:t>
      </w:r>
      <w:proofErr w:type="spellStart"/>
      <w:r w:rsidRPr="00F570BD">
        <w:rPr>
          <w:lang w:val="es-AR"/>
        </w:rPr>
        <w:t>intro</w:t>
      </w:r>
      <w:proofErr w:type="spellEnd"/>
      <w:r w:rsidRPr="00F570BD">
        <w:rPr>
          <w:lang w:val="es-AR"/>
        </w:rPr>
        <w:t xml:space="preserve">" </w:t>
      </w:r>
      <w:proofErr w:type="spellStart"/>
      <w:r w:rsidRPr="00F570BD">
        <w:rPr>
          <w:lang w:val="es-AR"/>
        </w:rPr>
        <w:t>class</w:t>
      </w:r>
      <w:proofErr w:type="spellEnd"/>
      <w:r w:rsidRPr="00F570BD">
        <w:rPr>
          <w:lang w:val="es-AR"/>
        </w:rPr>
        <w:t>="</w:t>
      </w:r>
      <w:proofErr w:type="spellStart"/>
      <w:r w:rsidRPr="00F570BD">
        <w:rPr>
          <w:lang w:val="es-AR"/>
        </w:rPr>
        <w:t>parrafo</w:t>
      </w:r>
      <w:proofErr w:type="spellEnd"/>
      <w:r w:rsidRPr="00F570BD">
        <w:rPr>
          <w:lang w:val="es-AR"/>
        </w:rPr>
        <w:t>-importante"&gt;Texto de ejemplo&lt;/p&gt;</w:t>
      </w:r>
    </w:p>
    <w:p w14:paraId="2EBD3715" w14:textId="77777777" w:rsidR="00F570BD" w:rsidRPr="00F570BD" w:rsidRDefault="00F570BD" w:rsidP="00F570BD">
      <w:pPr>
        <w:numPr>
          <w:ilvl w:val="0"/>
          <w:numId w:val="20"/>
        </w:numPr>
        <w:rPr>
          <w:lang w:val="es-AR"/>
        </w:rPr>
      </w:pPr>
      <w:r w:rsidRPr="00F570BD">
        <w:rPr>
          <w:lang w:val="es-AR"/>
        </w:rPr>
        <w:t xml:space="preserve">id: Identificador único del elemento. Sirve para aplicar estilos específicos o para acceder desde JavaScript. </w:t>
      </w:r>
      <w:r w:rsidRPr="00F570BD">
        <w:rPr>
          <w:rFonts w:ascii="Segoe UI Emoji" w:hAnsi="Segoe UI Emoji" w:cs="Segoe UI Emoji"/>
          <w:lang w:val="es-AR"/>
        </w:rPr>
        <w:t>⚠️</w:t>
      </w:r>
      <w:r w:rsidRPr="00F570BD">
        <w:rPr>
          <w:lang w:val="es-AR"/>
        </w:rPr>
        <w:t xml:space="preserve"> </w:t>
      </w:r>
      <w:r w:rsidRPr="00F570BD">
        <w:rPr>
          <w:b/>
          <w:bCs/>
          <w:lang w:val="es-AR"/>
        </w:rPr>
        <w:t>No se deben repetir dos id en el mismo documento HTML</w:t>
      </w:r>
      <w:r w:rsidRPr="00F570BD">
        <w:rPr>
          <w:lang w:val="es-AR"/>
        </w:rPr>
        <w:t>, ya que deben ser únicos.</w:t>
      </w:r>
    </w:p>
    <w:p w14:paraId="2BF6E6EA" w14:textId="77777777" w:rsidR="00F570BD" w:rsidRPr="00F570BD" w:rsidRDefault="00F570BD" w:rsidP="00F570BD">
      <w:pPr>
        <w:numPr>
          <w:ilvl w:val="0"/>
          <w:numId w:val="20"/>
        </w:numPr>
        <w:rPr>
          <w:lang w:val="es-AR"/>
        </w:rPr>
      </w:pPr>
      <w:proofErr w:type="spellStart"/>
      <w:r w:rsidRPr="00F570BD">
        <w:rPr>
          <w:lang w:val="es-AR"/>
        </w:rPr>
        <w:t>class</w:t>
      </w:r>
      <w:proofErr w:type="spellEnd"/>
      <w:r w:rsidRPr="00F570BD">
        <w:rPr>
          <w:lang w:val="es-AR"/>
        </w:rPr>
        <w:t xml:space="preserve">: Agrupa varios elementos bajo un mismo estilo en CSS. </w:t>
      </w:r>
      <w:r w:rsidRPr="00F570BD">
        <w:rPr>
          <w:rFonts w:ascii="Segoe UI Emoji" w:hAnsi="Segoe UI Emoji" w:cs="Segoe UI Emoji"/>
          <w:lang w:val="es-AR"/>
        </w:rPr>
        <w:t>✅</w:t>
      </w:r>
      <w:r w:rsidRPr="00F570BD">
        <w:rPr>
          <w:lang w:val="es-AR"/>
        </w:rPr>
        <w:t xml:space="preserve"> </w:t>
      </w:r>
      <w:proofErr w:type="spellStart"/>
      <w:r w:rsidRPr="00F570BD">
        <w:rPr>
          <w:b/>
          <w:bCs/>
          <w:lang w:val="es-AR"/>
        </w:rPr>
        <w:t>Podés</w:t>
      </w:r>
      <w:proofErr w:type="spellEnd"/>
      <w:r w:rsidRPr="00F570BD">
        <w:rPr>
          <w:b/>
          <w:bCs/>
          <w:lang w:val="es-AR"/>
        </w:rPr>
        <w:t xml:space="preserve"> usar la misma clase en varios elementos sin problema</w:t>
      </w:r>
      <w:r w:rsidRPr="00F570BD">
        <w:rPr>
          <w:lang w:val="es-AR"/>
        </w:rPr>
        <w:t>, y eso te permite aplicar el mismo estilo a muchos elementos de forma eficiente.</w:t>
      </w:r>
    </w:p>
    <w:p w14:paraId="3A056105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lastRenderedPageBreak/>
        <w:t>¿Qué se logra con esto?</w:t>
      </w:r>
    </w:p>
    <w:p w14:paraId="7B67D7A0" w14:textId="77777777" w:rsidR="00F570BD" w:rsidRPr="00F570BD" w:rsidRDefault="00F570BD" w:rsidP="00F570BD">
      <w:pPr>
        <w:numPr>
          <w:ilvl w:val="0"/>
          <w:numId w:val="21"/>
        </w:numPr>
        <w:rPr>
          <w:lang w:val="es-AR"/>
        </w:rPr>
      </w:pPr>
      <w:r w:rsidRPr="00F570BD">
        <w:rPr>
          <w:lang w:val="es-AR"/>
        </w:rPr>
        <w:t xml:space="preserve">Al usar una </w:t>
      </w:r>
      <w:proofErr w:type="spellStart"/>
      <w:r w:rsidRPr="00F570BD">
        <w:rPr>
          <w:lang w:val="es-AR"/>
        </w:rPr>
        <w:t>class</w:t>
      </w:r>
      <w:proofErr w:type="spellEnd"/>
      <w:r w:rsidRPr="00F570BD">
        <w:rPr>
          <w:lang w:val="es-AR"/>
        </w:rPr>
        <w:t xml:space="preserve">, </w:t>
      </w:r>
      <w:proofErr w:type="spellStart"/>
      <w:r w:rsidRPr="00F570BD">
        <w:rPr>
          <w:lang w:val="es-AR"/>
        </w:rPr>
        <w:t>podés</w:t>
      </w:r>
      <w:proofErr w:type="spellEnd"/>
      <w:r w:rsidRPr="00F570BD">
        <w:rPr>
          <w:lang w:val="es-AR"/>
        </w:rPr>
        <w:t xml:space="preserve"> aplicar un conjunto de estilos comunes a múltiples elementos, por ejemplo todos los botones de tu página, todos los títulos secundarios, etc.</w:t>
      </w:r>
    </w:p>
    <w:p w14:paraId="59C81B05" w14:textId="77777777" w:rsidR="00F570BD" w:rsidRPr="00F570BD" w:rsidRDefault="00F570BD" w:rsidP="00F570BD">
      <w:pPr>
        <w:numPr>
          <w:ilvl w:val="0"/>
          <w:numId w:val="21"/>
        </w:numPr>
        <w:rPr>
          <w:lang w:val="es-AR"/>
        </w:rPr>
      </w:pPr>
      <w:r w:rsidRPr="00F570BD">
        <w:rPr>
          <w:lang w:val="es-AR"/>
        </w:rPr>
        <w:t xml:space="preserve">Al usar un id, </w:t>
      </w:r>
      <w:proofErr w:type="spellStart"/>
      <w:r w:rsidRPr="00F570BD">
        <w:rPr>
          <w:lang w:val="es-AR"/>
        </w:rPr>
        <w:t>podés</w:t>
      </w:r>
      <w:proofErr w:type="spellEnd"/>
      <w:r w:rsidRPr="00F570BD">
        <w:rPr>
          <w:lang w:val="es-AR"/>
        </w:rPr>
        <w:t xml:space="preserve"> aplicar un estilo puntual a un solo elemento, o identificarlo para una acción específica de JavaScript.</w:t>
      </w:r>
    </w:p>
    <w:p w14:paraId="6CC17F6E" w14:textId="77777777" w:rsidR="00F570BD" w:rsidRPr="00F570BD" w:rsidRDefault="00F570BD" w:rsidP="00F570BD">
      <w:pPr>
        <w:rPr>
          <w:lang w:val="es-AR"/>
        </w:rPr>
      </w:pPr>
      <w:r w:rsidRPr="00F570BD">
        <w:rPr>
          <w:rFonts w:ascii="Segoe UI Emoji" w:hAnsi="Segoe UI Emoji" w:cs="Segoe UI Emoji"/>
          <w:lang w:val="es-AR"/>
        </w:rPr>
        <w:t>✅</w:t>
      </w:r>
      <w:r w:rsidRPr="00F570BD">
        <w:rPr>
          <w:lang w:val="es-AR"/>
        </w:rPr>
        <w:t xml:space="preserve"> </w:t>
      </w:r>
      <w:r w:rsidRPr="00F570BD">
        <w:rPr>
          <w:b/>
          <w:bCs/>
          <w:lang w:val="es-AR"/>
        </w:rPr>
        <w:t>Buena práctica:</w:t>
      </w:r>
      <w:r w:rsidRPr="00F570BD">
        <w:rPr>
          <w:lang w:val="es-AR"/>
        </w:rPr>
        <w:t xml:space="preserve"> usar clases para agrupar estilos comunes, y usar id solo cuando realmente necesites identificar un único elemento.</w:t>
      </w:r>
    </w:p>
    <w:p w14:paraId="56429F63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Otros atributos comunes:</w:t>
      </w:r>
    </w:p>
    <w:p w14:paraId="54E97FB1" w14:textId="77777777" w:rsidR="00F570BD" w:rsidRPr="00F570BD" w:rsidRDefault="00F570BD" w:rsidP="00F570BD">
      <w:pPr>
        <w:numPr>
          <w:ilvl w:val="0"/>
          <w:numId w:val="22"/>
        </w:numPr>
        <w:rPr>
          <w:lang w:val="es-AR"/>
        </w:rPr>
      </w:pPr>
      <w:proofErr w:type="spellStart"/>
      <w:r w:rsidRPr="00F570BD">
        <w:rPr>
          <w:lang w:val="es-AR"/>
        </w:rPr>
        <w:t>src</w:t>
      </w:r>
      <w:proofErr w:type="spellEnd"/>
      <w:r w:rsidRPr="00F570BD">
        <w:rPr>
          <w:lang w:val="es-AR"/>
        </w:rPr>
        <w:t xml:space="preserve"> (para imágenes)</w:t>
      </w:r>
    </w:p>
    <w:p w14:paraId="1CD48444" w14:textId="77777777" w:rsidR="00F570BD" w:rsidRPr="00F570BD" w:rsidRDefault="00F570BD" w:rsidP="00F570BD">
      <w:pPr>
        <w:numPr>
          <w:ilvl w:val="0"/>
          <w:numId w:val="22"/>
        </w:numPr>
        <w:rPr>
          <w:lang w:val="es-AR"/>
        </w:rPr>
      </w:pPr>
      <w:proofErr w:type="spellStart"/>
      <w:r w:rsidRPr="00F570BD">
        <w:rPr>
          <w:lang w:val="es-AR"/>
        </w:rPr>
        <w:t>href</w:t>
      </w:r>
      <w:proofErr w:type="spellEnd"/>
      <w:r w:rsidRPr="00F570BD">
        <w:rPr>
          <w:lang w:val="es-AR"/>
        </w:rPr>
        <w:t xml:space="preserve"> (enlaces)</w:t>
      </w:r>
    </w:p>
    <w:p w14:paraId="1FE2EBD0" w14:textId="77777777" w:rsidR="00F570BD" w:rsidRPr="00F570BD" w:rsidRDefault="00F570BD" w:rsidP="00F570BD">
      <w:pPr>
        <w:numPr>
          <w:ilvl w:val="0"/>
          <w:numId w:val="22"/>
        </w:numPr>
        <w:rPr>
          <w:lang w:val="es-AR"/>
        </w:rPr>
      </w:pPr>
      <w:proofErr w:type="spellStart"/>
      <w:r w:rsidRPr="00F570BD">
        <w:rPr>
          <w:lang w:val="es-AR"/>
        </w:rPr>
        <w:t>alt</w:t>
      </w:r>
      <w:proofErr w:type="spellEnd"/>
      <w:r w:rsidRPr="00F570BD">
        <w:rPr>
          <w:lang w:val="es-AR"/>
        </w:rPr>
        <w:t xml:space="preserve"> (texto alternativo)</w:t>
      </w:r>
    </w:p>
    <w:p w14:paraId="5F7D4C7F" w14:textId="77777777" w:rsidR="00F570BD" w:rsidRPr="00F570BD" w:rsidRDefault="00F570BD" w:rsidP="00F570BD">
      <w:pPr>
        <w:numPr>
          <w:ilvl w:val="0"/>
          <w:numId w:val="22"/>
        </w:numPr>
        <w:rPr>
          <w:lang w:val="es-AR"/>
        </w:rPr>
      </w:pPr>
      <w:proofErr w:type="spellStart"/>
      <w:r w:rsidRPr="00F570BD">
        <w:rPr>
          <w:lang w:val="es-AR"/>
        </w:rPr>
        <w:t>type</w:t>
      </w:r>
      <w:proofErr w:type="spellEnd"/>
      <w:r w:rsidRPr="00F570BD">
        <w:rPr>
          <w:lang w:val="es-AR"/>
        </w:rPr>
        <w:t xml:space="preserve">, </w:t>
      </w:r>
      <w:proofErr w:type="spellStart"/>
      <w:r w:rsidRPr="00F570BD">
        <w:rPr>
          <w:lang w:val="es-AR"/>
        </w:rPr>
        <w:t>value</w:t>
      </w:r>
      <w:proofErr w:type="spellEnd"/>
      <w:r w:rsidRPr="00F570BD">
        <w:rPr>
          <w:lang w:val="es-AR"/>
        </w:rPr>
        <w:t xml:space="preserve"> (en formularios)</w:t>
      </w:r>
    </w:p>
    <w:p w14:paraId="64EC9E58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Esto es la base para entender y aplicar correctamente </w:t>
      </w:r>
      <w:r w:rsidRPr="00F570BD">
        <w:rPr>
          <w:b/>
          <w:bCs/>
          <w:lang w:val="es-AR"/>
        </w:rPr>
        <w:t>selectores CSS</w:t>
      </w:r>
      <w:r w:rsidRPr="00F570BD">
        <w:rPr>
          <w:lang w:val="es-AR"/>
        </w:rPr>
        <w:t xml:space="preserve"> y lógica en JavaScript.</w:t>
      </w:r>
    </w:p>
    <w:p w14:paraId="6483799F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pict w14:anchorId="3CB11028">
          <v:rect id="_x0000_i1083" style="width:0;height:1.5pt" o:hralign="center" o:hrstd="t" o:hr="t" fillcolor="#a0a0a0" stroked="f"/>
        </w:pict>
      </w:r>
    </w:p>
    <w:p w14:paraId="22DDB8EE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¿Qué es CSS?</w:t>
      </w:r>
    </w:p>
    <w:p w14:paraId="2F0C5914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CSS (</w:t>
      </w:r>
      <w:proofErr w:type="spellStart"/>
      <w:r w:rsidRPr="00F570BD">
        <w:rPr>
          <w:lang w:val="es-AR"/>
        </w:rPr>
        <w:t>Cascading</w:t>
      </w:r>
      <w:proofErr w:type="spellEnd"/>
      <w:r w:rsidRPr="00F570BD">
        <w:rPr>
          <w:lang w:val="es-AR"/>
        </w:rPr>
        <w:t xml:space="preserve"> Style </w:t>
      </w:r>
      <w:proofErr w:type="spellStart"/>
      <w:r w:rsidRPr="00F570BD">
        <w:rPr>
          <w:lang w:val="es-AR"/>
        </w:rPr>
        <w:t>Sheets</w:t>
      </w:r>
      <w:proofErr w:type="spellEnd"/>
      <w:r w:rsidRPr="00F570BD">
        <w:rPr>
          <w:lang w:val="es-AR"/>
        </w:rPr>
        <w:t>) es el lenguaje que se usa para controlar la presentación visual de documentos HTML. Permite definir cómo deben verse los elementos: colores, tamaños, ubicaciones, fuentes, espacios, diseño adaptable y mucho más. No cambia la estructura, sino cómo se muestra.</w:t>
      </w:r>
    </w:p>
    <w:p w14:paraId="07C22D36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pict w14:anchorId="6FC59303">
          <v:rect id="_x0000_i1084" style="width:0;height:1.5pt" o:hralign="center" o:hrstd="t" o:hr="t" fillcolor="#a0a0a0" stroked="f"/>
        </w:pict>
      </w:r>
    </w:p>
    <w:p w14:paraId="3F4D1508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Formas de aplicar CSS</w:t>
      </w:r>
    </w:p>
    <w:p w14:paraId="0B2CB863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1. CSS en línea</w:t>
      </w:r>
    </w:p>
    <w:p w14:paraId="4DAA77B2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&lt;p </w:t>
      </w:r>
      <w:proofErr w:type="spellStart"/>
      <w:r w:rsidRPr="00F570BD">
        <w:rPr>
          <w:lang w:val="es-AR"/>
        </w:rPr>
        <w:t>style</w:t>
      </w:r>
      <w:proofErr w:type="spellEnd"/>
      <w:r w:rsidRPr="00F570BD">
        <w:rPr>
          <w:lang w:val="es-AR"/>
        </w:rPr>
        <w:t>="color: red;"&gt;Texto en rojo&lt;/p&gt;</w:t>
      </w:r>
    </w:p>
    <w:p w14:paraId="1FBEB751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No recomendado en producción. Solo útil para pruebas rápidas.</w:t>
      </w:r>
    </w:p>
    <w:p w14:paraId="728B551F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2. CSS interno</w:t>
      </w:r>
    </w:p>
    <w:p w14:paraId="664D7707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&lt;head&gt;</w:t>
      </w:r>
    </w:p>
    <w:p w14:paraId="44DC2F9E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&lt;</w:t>
      </w:r>
      <w:proofErr w:type="spellStart"/>
      <w:r w:rsidRPr="00F570BD">
        <w:rPr>
          <w:lang w:val="es-AR"/>
        </w:rPr>
        <w:t>style</w:t>
      </w:r>
      <w:proofErr w:type="spellEnd"/>
      <w:r w:rsidRPr="00F570BD">
        <w:rPr>
          <w:lang w:val="es-AR"/>
        </w:rPr>
        <w:t>&gt;</w:t>
      </w:r>
    </w:p>
    <w:p w14:paraId="4E1BA5B3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  h1 { color: blue; }</w:t>
      </w:r>
    </w:p>
    <w:p w14:paraId="15B0B40C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lastRenderedPageBreak/>
        <w:t xml:space="preserve">  &lt;/</w:t>
      </w:r>
      <w:proofErr w:type="spellStart"/>
      <w:r w:rsidRPr="00F570BD">
        <w:rPr>
          <w:lang w:val="es-AR"/>
        </w:rPr>
        <w:t>style</w:t>
      </w:r>
      <w:proofErr w:type="spellEnd"/>
      <w:r w:rsidRPr="00F570BD">
        <w:rPr>
          <w:lang w:val="es-AR"/>
        </w:rPr>
        <w:t>&gt;</w:t>
      </w:r>
    </w:p>
    <w:p w14:paraId="36F7F90A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&lt;/head&gt;</w:t>
      </w:r>
    </w:p>
    <w:p w14:paraId="6219D5D0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Útil para documentos simples.</w:t>
      </w:r>
    </w:p>
    <w:p w14:paraId="142C7CF5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 xml:space="preserve">3. CSS externo </w:t>
      </w:r>
      <w:r w:rsidRPr="00F570BD">
        <w:rPr>
          <w:rFonts w:ascii="Segoe UI Emoji" w:hAnsi="Segoe UI Emoji" w:cs="Segoe UI Emoji"/>
          <w:b/>
          <w:bCs/>
          <w:lang w:val="es-AR"/>
        </w:rPr>
        <w:t>✅</w:t>
      </w:r>
      <w:r w:rsidRPr="00F570BD">
        <w:rPr>
          <w:b/>
          <w:bCs/>
          <w:lang w:val="es-AR"/>
        </w:rPr>
        <w:t xml:space="preserve"> Buenas pr</w:t>
      </w:r>
      <w:r w:rsidRPr="00F570BD">
        <w:rPr>
          <w:rFonts w:ascii="Cambria" w:hAnsi="Cambria" w:cs="Cambria"/>
          <w:b/>
          <w:bCs/>
          <w:lang w:val="es-AR"/>
        </w:rPr>
        <w:t>á</w:t>
      </w:r>
      <w:r w:rsidRPr="00F570BD">
        <w:rPr>
          <w:b/>
          <w:bCs/>
          <w:lang w:val="es-AR"/>
        </w:rPr>
        <w:t>cticas</w:t>
      </w:r>
    </w:p>
    <w:p w14:paraId="09C2882B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&lt;link </w:t>
      </w:r>
      <w:proofErr w:type="spellStart"/>
      <w:r w:rsidRPr="00F570BD">
        <w:rPr>
          <w:lang w:val="es-AR"/>
        </w:rPr>
        <w:t>rel</w:t>
      </w:r>
      <w:proofErr w:type="spellEnd"/>
      <w:r w:rsidRPr="00F570BD">
        <w:rPr>
          <w:lang w:val="es-AR"/>
        </w:rPr>
        <w:t>="</w:t>
      </w:r>
      <w:proofErr w:type="spellStart"/>
      <w:r w:rsidRPr="00F570BD">
        <w:rPr>
          <w:lang w:val="es-AR"/>
        </w:rPr>
        <w:t>stylesheet</w:t>
      </w:r>
      <w:proofErr w:type="spellEnd"/>
      <w:r w:rsidRPr="00F570BD">
        <w:rPr>
          <w:lang w:val="es-AR"/>
        </w:rPr>
        <w:t xml:space="preserve">" </w:t>
      </w:r>
      <w:proofErr w:type="spellStart"/>
      <w:r w:rsidRPr="00F570BD">
        <w:rPr>
          <w:lang w:val="es-AR"/>
        </w:rPr>
        <w:t>href</w:t>
      </w:r>
      <w:proofErr w:type="spellEnd"/>
      <w:r w:rsidRPr="00F570BD">
        <w:rPr>
          <w:lang w:val="es-AR"/>
        </w:rPr>
        <w:t>="estilos.css"&gt;</w:t>
      </w:r>
    </w:p>
    <w:p w14:paraId="06EE7FD7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Separar contenido y presentación mejora el mantenimiento y escalabilidad del código.</w:t>
      </w:r>
    </w:p>
    <w:p w14:paraId="06AB00A6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pict w14:anchorId="09A5DB0C">
          <v:rect id="_x0000_i1085" style="width:0;height:1.5pt" o:hralign="center" o:hrstd="t" o:hr="t" fillcolor="#a0a0a0" stroked="f"/>
        </w:pict>
      </w:r>
    </w:p>
    <w:p w14:paraId="694493DA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Selectores CSS</w:t>
      </w:r>
    </w:p>
    <w:p w14:paraId="06E91134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Los </w:t>
      </w:r>
      <w:r w:rsidRPr="00F570BD">
        <w:rPr>
          <w:b/>
          <w:bCs/>
          <w:lang w:val="es-AR"/>
        </w:rPr>
        <w:t>selectores</w:t>
      </w:r>
      <w:r w:rsidRPr="00F570BD">
        <w:rPr>
          <w:lang w:val="es-AR"/>
        </w:rPr>
        <w:t xml:space="preserve"> son fundamentales en CSS. Permiten seleccionar elementos HTML para aplicarles estilos.</w:t>
      </w:r>
    </w:p>
    <w:p w14:paraId="3645A6CC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Tipos de selectores básicos: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3901"/>
        <w:gridCol w:w="1539"/>
      </w:tblGrid>
      <w:tr w:rsidR="00F570BD" w:rsidRPr="00F570BD" w14:paraId="4D94B6EE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CAEB6" w14:textId="77777777" w:rsidR="00F570BD" w:rsidRPr="00F570BD" w:rsidRDefault="00F570BD" w:rsidP="00F570BD">
            <w:pPr>
              <w:rPr>
                <w:b/>
                <w:bCs/>
                <w:lang w:val="es-AR"/>
              </w:rPr>
            </w:pPr>
            <w:r w:rsidRPr="00F570BD">
              <w:rPr>
                <w:b/>
                <w:bCs/>
                <w:lang w:val="es-AR"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14:paraId="4C674459" w14:textId="77777777" w:rsidR="00F570BD" w:rsidRPr="00F570BD" w:rsidRDefault="00F570BD" w:rsidP="00F570BD">
            <w:pPr>
              <w:rPr>
                <w:b/>
                <w:bCs/>
                <w:lang w:val="es-AR"/>
              </w:rPr>
            </w:pPr>
            <w:r w:rsidRPr="00F570BD"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0B5E812" w14:textId="77777777" w:rsidR="00F570BD" w:rsidRPr="00F570BD" w:rsidRDefault="00F570BD" w:rsidP="00F570BD">
            <w:pPr>
              <w:rPr>
                <w:b/>
                <w:bCs/>
                <w:lang w:val="es-AR"/>
              </w:rPr>
            </w:pPr>
            <w:r w:rsidRPr="00F570BD">
              <w:rPr>
                <w:b/>
                <w:bCs/>
                <w:lang w:val="es-AR"/>
              </w:rPr>
              <w:t>Ejemplo</w:t>
            </w:r>
          </w:p>
        </w:tc>
      </w:tr>
      <w:tr w:rsidR="00F570BD" w:rsidRPr="00F570BD" w14:paraId="7FFE18DF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AB1BC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Universal</w:t>
            </w:r>
          </w:p>
        </w:tc>
        <w:tc>
          <w:tcPr>
            <w:tcW w:w="0" w:type="auto"/>
            <w:vAlign w:val="center"/>
            <w:hideMark/>
          </w:tcPr>
          <w:p w14:paraId="2FC15B01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Selecciona todos los elementos</w:t>
            </w:r>
          </w:p>
        </w:tc>
        <w:tc>
          <w:tcPr>
            <w:tcW w:w="0" w:type="auto"/>
            <w:vAlign w:val="center"/>
            <w:hideMark/>
          </w:tcPr>
          <w:p w14:paraId="27CD09CF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* {}</w:t>
            </w:r>
          </w:p>
        </w:tc>
      </w:tr>
      <w:tr w:rsidR="00F570BD" w:rsidRPr="00F570BD" w14:paraId="6838D0C5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D1893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B749917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Selecciona todas las etiquetas específicas</w:t>
            </w:r>
          </w:p>
        </w:tc>
        <w:tc>
          <w:tcPr>
            <w:tcW w:w="0" w:type="auto"/>
            <w:vAlign w:val="center"/>
            <w:hideMark/>
          </w:tcPr>
          <w:p w14:paraId="2321F175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p {}</w:t>
            </w:r>
          </w:p>
        </w:tc>
      </w:tr>
      <w:tr w:rsidR="00F570BD" w:rsidRPr="00F570BD" w14:paraId="65C4DEFD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E0967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3DABAD94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Selecciona elementos con una clase</w:t>
            </w:r>
          </w:p>
        </w:tc>
        <w:tc>
          <w:tcPr>
            <w:tcW w:w="0" w:type="auto"/>
            <w:vAlign w:val="center"/>
            <w:hideMark/>
          </w:tcPr>
          <w:p w14:paraId="7E2ED596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.rojo {}</w:t>
            </w:r>
          </w:p>
        </w:tc>
      </w:tr>
      <w:tr w:rsidR="00F570BD" w:rsidRPr="00F570BD" w14:paraId="10A19D89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B87B8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B8288B0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Selecciona un elemento único con id</w:t>
            </w:r>
          </w:p>
        </w:tc>
        <w:tc>
          <w:tcPr>
            <w:tcW w:w="0" w:type="auto"/>
            <w:vAlign w:val="center"/>
            <w:hideMark/>
          </w:tcPr>
          <w:p w14:paraId="09C2C8E5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#encabezado {}</w:t>
            </w:r>
          </w:p>
        </w:tc>
      </w:tr>
      <w:tr w:rsidR="00F570BD" w:rsidRPr="00F570BD" w14:paraId="78C122C3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547EB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6844D038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Selecciona por atributos</w:t>
            </w:r>
          </w:p>
        </w:tc>
        <w:tc>
          <w:tcPr>
            <w:tcW w:w="0" w:type="auto"/>
            <w:vAlign w:val="center"/>
            <w:hideMark/>
          </w:tcPr>
          <w:p w14:paraId="32F4E9FB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[</w:t>
            </w:r>
            <w:proofErr w:type="spellStart"/>
            <w:r w:rsidRPr="00F570BD">
              <w:rPr>
                <w:lang w:val="es-AR"/>
              </w:rPr>
              <w:t>type</w:t>
            </w:r>
            <w:proofErr w:type="spellEnd"/>
            <w:r w:rsidRPr="00F570BD">
              <w:rPr>
                <w:lang w:val="es-AR"/>
              </w:rPr>
              <w:t>="</w:t>
            </w:r>
            <w:proofErr w:type="spellStart"/>
            <w:r w:rsidRPr="00F570BD">
              <w:rPr>
                <w:lang w:val="es-AR"/>
              </w:rPr>
              <w:t>text</w:t>
            </w:r>
            <w:proofErr w:type="spellEnd"/>
            <w:r w:rsidRPr="00F570BD">
              <w:rPr>
                <w:lang w:val="es-AR"/>
              </w:rPr>
              <w:t>"] {}</w:t>
            </w:r>
          </w:p>
        </w:tc>
      </w:tr>
    </w:tbl>
    <w:p w14:paraId="245F9837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Selectores combinados y avanzados: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3325"/>
        <w:gridCol w:w="1211"/>
      </w:tblGrid>
      <w:tr w:rsidR="00F570BD" w:rsidRPr="00F570BD" w14:paraId="7EBEEB23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F35C0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14:paraId="199DA9F8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08E50CF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Ejemplo</w:t>
            </w:r>
          </w:p>
        </w:tc>
      </w:tr>
      <w:tr w:rsidR="00F570BD" w:rsidRPr="00F570BD" w14:paraId="46867067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FAB07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Descendiente</w:t>
            </w:r>
          </w:p>
        </w:tc>
        <w:tc>
          <w:tcPr>
            <w:tcW w:w="0" w:type="auto"/>
            <w:vAlign w:val="center"/>
            <w:hideMark/>
          </w:tcPr>
          <w:p w14:paraId="74611B8F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Aplica a elementos dentro de otros</w:t>
            </w:r>
          </w:p>
        </w:tc>
        <w:tc>
          <w:tcPr>
            <w:tcW w:w="0" w:type="auto"/>
            <w:vAlign w:val="center"/>
            <w:hideMark/>
          </w:tcPr>
          <w:p w14:paraId="4C6B2C11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div</w:t>
            </w:r>
            <w:proofErr w:type="spellEnd"/>
            <w:r w:rsidRPr="00F570BD">
              <w:rPr>
                <w:lang w:val="es-AR"/>
              </w:rPr>
              <w:t xml:space="preserve"> p {}</w:t>
            </w:r>
          </w:p>
        </w:tc>
      </w:tr>
      <w:tr w:rsidR="00F570BD" w:rsidRPr="00F570BD" w14:paraId="609B76CF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2EC4C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Hijo directo</w:t>
            </w:r>
          </w:p>
        </w:tc>
        <w:tc>
          <w:tcPr>
            <w:tcW w:w="0" w:type="auto"/>
            <w:vAlign w:val="center"/>
            <w:hideMark/>
          </w:tcPr>
          <w:p w14:paraId="557FE105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Solo al hijo inmediato</w:t>
            </w:r>
          </w:p>
        </w:tc>
        <w:tc>
          <w:tcPr>
            <w:tcW w:w="0" w:type="auto"/>
            <w:vAlign w:val="center"/>
            <w:hideMark/>
          </w:tcPr>
          <w:p w14:paraId="25E86C9D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ul</w:t>
            </w:r>
            <w:proofErr w:type="spellEnd"/>
            <w:r w:rsidRPr="00F570BD">
              <w:rPr>
                <w:lang w:val="es-AR"/>
              </w:rPr>
              <w:t xml:space="preserve"> &gt; </w:t>
            </w:r>
            <w:proofErr w:type="spellStart"/>
            <w:r w:rsidRPr="00F570BD">
              <w:rPr>
                <w:lang w:val="es-AR"/>
              </w:rPr>
              <w:t>li</w:t>
            </w:r>
            <w:proofErr w:type="spellEnd"/>
            <w:r w:rsidRPr="00F570BD">
              <w:rPr>
                <w:lang w:val="es-AR"/>
              </w:rPr>
              <w:t xml:space="preserve"> {}</w:t>
            </w:r>
          </w:p>
        </w:tc>
      </w:tr>
      <w:tr w:rsidR="00F570BD" w:rsidRPr="00F570BD" w14:paraId="00522221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9D0BF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Hermano adyacente</w:t>
            </w:r>
          </w:p>
        </w:tc>
        <w:tc>
          <w:tcPr>
            <w:tcW w:w="0" w:type="auto"/>
            <w:vAlign w:val="center"/>
            <w:hideMark/>
          </w:tcPr>
          <w:p w14:paraId="2A39F84B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Al siguiente hermano inmediato</w:t>
            </w:r>
          </w:p>
        </w:tc>
        <w:tc>
          <w:tcPr>
            <w:tcW w:w="0" w:type="auto"/>
            <w:vAlign w:val="center"/>
            <w:hideMark/>
          </w:tcPr>
          <w:p w14:paraId="0CF724F9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h1 + p {}</w:t>
            </w:r>
          </w:p>
        </w:tc>
      </w:tr>
      <w:tr w:rsidR="00F570BD" w:rsidRPr="00F570BD" w14:paraId="4FF5532C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3EBE8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Hermano general</w:t>
            </w:r>
          </w:p>
        </w:tc>
        <w:tc>
          <w:tcPr>
            <w:tcW w:w="0" w:type="auto"/>
            <w:vAlign w:val="center"/>
            <w:hideMark/>
          </w:tcPr>
          <w:p w14:paraId="4DAE0BA8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A todos los hermanos que siguen</w:t>
            </w:r>
          </w:p>
        </w:tc>
        <w:tc>
          <w:tcPr>
            <w:tcW w:w="0" w:type="auto"/>
            <w:vAlign w:val="center"/>
            <w:hideMark/>
          </w:tcPr>
          <w:p w14:paraId="2902153B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h1 ~ p {}</w:t>
            </w:r>
          </w:p>
        </w:tc>
      </w:tr>
      <w:tr w:rsidR="00F570BD" w:rsidRPr="00F570BD" w14:paraId="6700BC46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4978E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Múltiple</w:t>
            </w:r>
          </w:p>
        </w:tc>
        <w:tc>
          <w:tcPr>
            <w:tcW w:w="0" w:type="auto"/>
            <w:vAlign w:val="center"/>
            <w:hideMark/>
          </w:tcPr>
          <w:p w14:paraId="26B6CA86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Aplica mismo estilo a varios</w:t>
            </w:r>
          </w:p>
        </w:tc>
        <w:tc>
          <w:tcPr>
            <w:tcW w:w="0" w:type="auto"/>
            <w:vAlign w:val="center"/>
            <w:hideMark/>
          </w:tcPr>
          <w:p w14:paraId="4D844966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h1, h2, h3 {}</w:t>
            </w:r>
          </w:p>
        </w:tc>
      </w:tr>
    </w:tbl>
    <w:p w14:paraId="2243AAB0" w14:textId="77777777" w:rsidR="00F570BD" w:rsidRPr="00F570BD" w:rsidRDefault="00F570BD" w:rsidP="00F570BD">
      <w:pPr>
        <w:rPr>
          <w:lang w:val="es-AR"/>
        </w:rPr>
      </w:pPr>
      <w:r w:rsidRPr="00F570BD">
        <w:rPr>
          <w:rFonts w:ascii="Segoe UI Emoji" w:hAnsi="Segoe UI Emoji" w:cs="Segoe UI Emoji"/>
          <w:lang w:val="es-AR"/>
        </w:rPr>
        <w:t>✅</w:t>
      </w:r>
      <w:r w:rsidRPr="00F570BD">
        <w:rPr>
          <w:lang w:val="es-AR"/>
        </w:rPr>
        <w:t xml:space="preserve"> </w:t>
      </w:r>
      <w:proofErr w:type="spellStart"/>
      <w:r w:rsidRPr="00F570BD">
        <w:rPr>
          <w:lang w:val="es-AR"/>
        </w:rPr>
        <w:t>Usá</w:t>
      </w:r>
      <w:proofErr w:type="spellEnd"/>
      <w:r w:rsidRPr="00F570BD">
        <w:rPr>
          <w:lang w:val="es-AR"/>
        </w:rPr>
        <w:t xml:space="preserve"> estos selectores para organizar y aplicar estilos de manera precisa.</w:t>
      </w:r>
    </w:p>
    <w:p w14:paraId="18F7F2F0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lastRenderedPageBreak/>
        <w:pict w14:anchorId="3AD0FFB3">
          <v:rect id="_x0000_i1086" style="width:0;height:1.5pt" o:hralign="center" o:hrstd="t" o:hr="t" fillcolor="#a0a0a0" stroked="f"/>
        </w:pict>
      </w:r>
    </w:p>
    <w:p w14:paraId="7B2FA239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Unidades de medida en CSS</w:t>
      </w:r>
    </w:p>
    <w:p w14:paraId="6D6F5805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Las unidades de medida definen tamaños, márgenes, </w:t>
      </w:r>
      <w:proofErr w:type="spellStart"/>
      <w:r w:rsidRPr="00F570BD">
        <w:rPr>
          <w:lang w:val="es-AR"/>
        </w:rPr>
        <w:t>padding</w:t>
      </w:r>
      <w:proofErr w:type="spellEnd"/>
      <w:r w:rsidRPr="00F570BD">
        <w:rPr>
          <w:lang w:val="es-AR"/>
        </w:rPr>
        <w:t>, fuentes y dimensiones en general.</w:t>
      </w:r>
    </w:p>
    <w:p w14:paraId="6390A6A2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Tabla comparativa de unidades: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3103"/>
        <w:gridCol w:w="3344"/>
        <w:gridCol w:w="1530"/>
      </w:tblGrid>
      <w:tr w:rsidR="00F570BD" w:rsidRPr="00F570BD" w14:paraId="13D432B6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58791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Unidad</w:t>
            </w:r>
          </w:p>
        </w:tc>
        <w:tc>
          <w:tcPr>
            <w:tcW w:w="0" w:type="auto"/>
            <w:vAlign w:val="center"/>
            <w:hideMark/>
          </w:tcPr>
          <w:p w14:paraId="4F3EA309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Significado</w:t>
            </w:r>
          </w:p>
        </w:tc>
        <w:tc>
          <w:tcPr>
            <w:tcW w:w="0" w:type="auto"/>
            <w:vAlign w:val="center"/>
            <w:hideMark/>
          </w:tcPr>
          <w:p w14:paraId="3101768C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Relación / Base</w:t>
            </w:r>
          </w:p>
        </w:tc>
        <w:tc>
          <w:tcPr>
            <w:tcW w:w="0" w:type="auto"/>
            <w:vAlign w:val="center"/>
            <w:hideMark/>
          </w:tcPr>
          <w:p w14:paraId="202DB061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Ejemplo</w:t>
            </w:r>
          </w:p>
        </w:tc>
      </w:tr>
      <w:tr w:rsidR="00F570BD" w:rsidRPr="00F570BD" w14:paraId="04F6A704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A2FCE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px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F8DACF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Píxeles. Unidad fija</w:t>
            </w:r>
          </w:p>
        </w:tc>
        <w:tc>
          <w:tcPr>
            <w:tcW w:w="0" w:type="auto"/>
            <w:vAlign w:val="center"/>
            <w:hideMark/>
          </w:tcPr>
          <w:p w14:paraId="72EF2365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Absoluto: no varía con el entorno</w:t>
            </w:r>
          </w:p>
        </w:tc>
        <w:tc>
          <w:tcPr>
            <w:tcW w:w="0" w:type="auto"/>
            <w:vAlign w:val="center"/>
            <w:hideMark/>
          </w:tcPr>
          <w:p w14:paraId="5B2DBE9E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font-size</w:t>
            </w:r>
            <w:proofErr w:type="spellEnd"/>
            <w:r w:rsidRPr="00F570BD">
              <w:rPr>
                <w:lang w:val="es-AR"/>
              </w:rPr>
              <w:t>: 16px;</w:t>
            </w:r>
          </w:p>
        </w:tc>
      </w:tr>
      <w:tr w:rsidR="00F570BD" w:rsidRPr="00F570BD" w14:paraId="4B35814C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20259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em</w:t>
            </w:r>
          </w:p>
        </w:tc>
        <w:tc>
          <w:tcPr>
            <w:tcW w:w="0" w:type="auto"/>
            <w:vAlign w:val="center"/>
            <w:hideMark/>
          </w:tcPr>
          <w:p w14:paraId="01D0C529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Relativo al tamaño del elemento padre</w:t>
            </w:r>
          </w:p>
        </w:tc>
        <w:tc>
          <w:tcPr>
            <w:tcW w:w="0" w:type="auto"/>
            <w:vAlign w:val="center"/>
            <w:hideMark/>
          </w:tcPr>
          <w:p w14:paraId="41286B8B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Multiplicador del tamaño del contenedor</w:t>
            </w:r>
          </w:p>
        </w:tc>
        <w:tc>
          <w:tcPr>
            <w:tcW w:w="0" w:type="auto"/>
            <w:vAlign w:val="center"/>
            <w:hideMark/>
          </w:tcPr>
          <w:p w14:paraId="46B28F6F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font-size</w:t>
            </w:r>
            <w:proofErr w:type="spellEnd"/>
            <w:r w:rsidRPr="00F570BD">
              <w:rPr>
                <w:lang w:val="es-AR"/>
              </w:rPr>
              <w:t>: 2em;</w:t>
            </w:r>
          </w:p>
        </w:tc>
      </w:tr>
      <w:tr w:rsidR="00F570BD" w:rsidRPr="00F570BD" w14:paraId="64ADF63F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E10A2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rem</w:t>
            </w:r>
          </w:p>
        </w:tc>
        <w:tc>
          <w:tcPr>
            <w:tcW w:w="0" w:type="auto"/>
            <w:vAlign w:val="center"/>
            <w:hideMark/>
          </w:tcPr>
          <w:p w14:paraId="56C0F064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Relativo al tamaño del &lt;</w:t>
            </w:r>
            <w:proofErr w:type="spellStart"/>
            <w:r w:rsidRPr="00F570BD">
              <w:rPr>
                <w:lang w:val="es-AR"/>
              </w:rPr>
              <w:t>html</w:t>
            </w:r>
            <w:proofErr w:type="spellEnd"/>
            <w:r w:rsidRPr="00F570BD">
              <w:rPr>
                <w:lang w:val="es-AR"/>
              </w:rPr>
              <w:t>&gt; (raíz)</w:t>
            </w:r>
          </w:p>
        </w:tc>
        <w:tc>
          <w:tcPr>
            <w:tcW w:w="0" w:type="auto"/>
            <w:vAlign w:val="center"/>
            <w:hideMark/>
          </w:tcPr>
          <w:p w14:paraId="42D3087D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Multiplicador del tamaño base</w:t>
            </w:r>
          </w:p>
        </w:tc>
        <w:tc>
          <w:tcPr>
            <w:tcW w:w="0" w:type="auto"/>
            <w:vAlign w:val="center"/>
            <w:hideMark/>
          </w:tcPr>
          <w:p w14:paraId="34F98D49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font-size</w:t>
            </w:r>
            <w:proofErr w:type="spellEnd"/>
            <w:r w:rsidRPr="00F570BD">
              <w:rPr>
                <w:lang w:val="es-AR"/>
              </w:rPr>
              <w:t>: 1.5rem;</w:t>
            </w:r>
          </w:p>
        </w:tc>
      </w:tr>
      <w:tr w:rsidR="00F570BD" w:rsidRPr="00F570BD" w14:paraId="0544B0C4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CA8BB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671B93E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Porcentaje respecto al contenedor</w:t>
            </w:r>
          </w:p>
        </w:tc>
        <w:tc>
          <w:tcPr>
            <w:tcW w:w="0" w:type="auto"/>
            <w:vAlign w:val="center"/>
            <w:hideMark/>
          </w:tcPr>
          <w:p w14:paraId="13DC58EB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Depende del ancho/tamaño del padre</w:t>
            </w:r>
          </w:p>
        </w:tc>
        <w:tc>
          <w:tcPr>
            <w:tcW w:w="0" w:type="auto"/>
            <w:vAlign w:val="center"/>
            <w:hideMark/>
          </w:tcPr>
          <w:p w14:paraId="074BE2B3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width</w:t>
            </w:r>
            <w:proofErr w:type="spellEnd"/>
            <w:r w:rsidRPr="00F570BD">
              <w:rPr>
                <w:lang w:val="es-AR"/>
              </w:rPr>
              <w:t>: 80%;</w:t>
            </w:r>
          </w:p>
        </w:tc>
      </w:tr>
      <w:tr w:rsidR="00F570BD" w:rsidRPr="00F570BD" w14:paraId="5B1FFF20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E0A79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vw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24916E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Viewport</w:t>
            </w:r>
            <w:proofErr w:type="spellEnd"/>
            <w:r w:rsidRPr="00F570BD">
              <w:rPr>
                <w:lang w:val="es-AR"/>
              </w:rPr>
              <w:t xml:space="preserve"> </w:t>
            </w:r>
            <w:proofErr w:type="spellStart"/>
            <w:r w:rsidRPr="00F570BD">
              <w:rPr>
                <w:lang w:val="es-AR"/>
              </w:rPr>
              <w:t>Width</w:t>
            </w:r>
            <w:proofErr w:type="spellEnd"/>
            <w:r w:rsidRPr="00F570BD">
              <w:rPr>
                <w:lang w:val="es-AR"/>
              </w:rPr>
              <w:t xml:space="preserve"> (ancho de la ventana)</w:t>
            </w:r>
          </w:p>
        </w:tc>
        <w:tc>
          <w:tcPr>
            <w:tcW w:w="0" w:type="auto"/>
            <w:vAlign w:val="center"/>
            <w:hideMark/>
          </w:tcPr>
          <w:p w14:paraId="2FEC221F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1vw = 1% del ancho del navegador</w:t>
            </w:r>
          </w:p>
        </w:tc>
        <w:tc>
          <w:tcPr>
            <w:tcW w:w="0" w:type="auto"/>
            <w:vAlign w:val="center"/>
            <w:hideMark/>
          </w:tcPr>
          <w:p w14:paraId="10E5CE17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font-size</w:t>
            </w:r>
            <w:proofErr w:type="spellEnd"/>
            <w:r w:rsidRPr="00F570BD">
              <w:rPr>
                <w:lang w:val="es-AR"/>
              </w:rPr>
              <w:t>: 5vw;</w:t>
            </w:r>
          </w:p>
        </w:tc>
      </w:tr>
      <w:tr w:rsidR="00F570BD" w:rsidRPr="00F570BD" w14:paraId="568B4ED7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B665C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vh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E2BB4C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Viewport</w:t>
            </w:r>
            <w:proofErr w:type="spellEnd"/>
            <w:r w:rsidRPr="00F570BD">
              <w:rPr>
                <w:lang w:val="es-AR"/>
              </w:rPr>
              <w:t xml:space="preserve"> </w:t>
            </w:r>
            <w:proofErr w:type="spellStart"/>
            <w:r w:rsidRPr="00F570BD">
              <w:rPr>
                <w:lang w:val="es-AR"/>
              </w:rPr>
              <w:t>Height</w:t>
            </w:r>
            <w:proofErr w:type="spellEnd"/>
            <w:r w:rsidRPr="00F570BD">
              <w:rPr>
                <w:lang w:val="es-AR"/>
              </w:rPr>
              <w:t xml:space="preserve"> (alto de la ventana)</w:t>
            </w:r>
          </w:p>
        </w:tc>
        <w:tc>
          <w:tcPr>
            <w:tcW w:w="0" w:type="auto"/>
            <w:vAlign w:val="center"/>
            <w:hideMark/>
          </w:tcPr>
          <w:p w14:paraId="383857C2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1vh = 1% del alto del navegador</w:t>
            </w:r>
          </w:p>
        </w:tc>
        <w:tc>
          <w:tcPr>
            <w:tcW w:w="0" w:type="auto"/>
            <w:vAlign w:val="center"/>
            <w:hideMark/>
          </w:tcPr>
          <w:p w14:paraId="648B7EC6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height</w:t>
            </w:r>
            <w:proofErr w:type="spellEnd"/>
            <w:r w:rsidRPr="00F570BD">
              <w:rPr>
                <w:lang w:val="es-AR"/>
              </w:rPr>
              <w:t>: 50vh;</w:t>
            </w:r>
          </w:p>
        </w:tc>
      </w:tr>
    </w:tbl>
    <w:p w14:paraId="395C70F0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Cuándo usar cada una:</w:t>
      </w:r>
    </w:p>
    <w:p w14:paraId="2A657112" w14:textId="77777777" w:rsidR="00F570BD" w:rsidRPr="00F570BD" w:rsidRDefault="00F570BD" w:rsidP="00F570BD">
      <w:pPr>
        <w:numPr>
          <w:ilvl w:val="0"/>
          <w:numId w:val="23"/>
        </w:numPr>
        <w:rPr>
          <w:lang w:val="es-AR"/>
        </w:rPr>
      </w:pPr>
      <w:r w:rsidRPr="00F570BD">
        <w:rPr>
          <w:rFonts w:ascii="Segoe UI Emoji" w:hAnsi="Segoe UI Emoji" w:cs="Segoe UI Emoji"/>
          <w:lang w:val="es-AR"/>
        </w:rPr>
        <w:t>✅</w:t>
      </w:r>
      <w:r w:rsidRPr="00F570BD">
        <w:rPr>
          <w:lang w:val="es-AR"/>
        </w:rPr>
        <w:t xml:space="preserve"> </w:t>
      </w:r>
      <w:proofErr w:type="spellStart"/>
      <w:r w:rsidRPr="00F570BD">
        <w:rPr>
          <w:lang w:val="es-AR"/>
        </w:rPr>
        <w:t>px</w:t>
      </w:r>
      <w:proofErr w:type="spellEnd"/>
      <w:r w:rsidRPr="00F570BD">
        <w:rPr>
          <w:lang w:val="es-AR"/>
        </w:rPr>
        <w:t xml:space="preserve">: cuando </w:t>
      </w:r>
      <w:proofErr w:type="spellStart"/>
      <w:r w:rsidRPr="00F570BD">
        <w:rPr>
          <w:lang w:val="es-AR"/>
        </w:rPr>
        <w:t>querés</w:t>
      </w:r>
      <w:proofErr w:type="spellEnd"/>
      <w:r w:rsidRPr="00F570BD">
        <w:rPr>
          <w:lang w:val="es-AR"/>
        </w:rPr>
        <w:t xml:space="preserve"> una medida exacta sin que se adapte.</w:t>
      </w:r>
    </w:p>
    <w:p w14:paraId="10AF76C4" w14:textId="77777777" w:rsidR="00F570BD" w:rsidRPr="00F570BD" w:rsidRDefault="00F570BD" w:rsidP="00F570BD">
      <w:pPr>
        <w:numPr>
          <w:ilvl w:val="0"/>
          <w:numId w:val="23"/>
        </w:numPr>
        <w:rPr>
          <w:lang w:val="es-AR"/>
        </w:rPr>
      </w:pPr>
      <w:r w:rsidRPr="00F570BD">
        <w:rPr>
          <w:rFonts w:ascii="Segoe UI Emoji" w:hAnsi="Segoe UI Emoji" w:cs="Segoe UI Emoji"/>
          <w:lang w:val="es-AR"/>
        </w:rPr>
        <w:t>✅</w:t>
      </w:r>
      <w:r w:rsidRPr="00F570BD">
        <w:rPr>
          <w:lang w:val="es-AR"/>
        </w:rPr>
        <w:t xml:space="preserve"> em y rem: ideales para diseño responsivo, escalables.</w:t>
      </w:r>
    </w:p>
    <w:p w14:paraId="366BEBA9" w14:textId="77777777" w:rsidR="00F570BD" w:rsidRPr="00F570BD" w:rsidRDefault="00F570BD" w:rsidP="00F570BD">
      <w:pPr>
        <w:numPr>
          <w:ilvl w:val="0"/>
          <w:numId w:val="23"/>
        </w:numPr>
        <w:rPr>
          <w:lang w:val="es-AR"/>
        </w:rPr>
      </w:pPr>
      <w:r w:rsidRPr="00F570BD">
        <w:rPr>
          <w:rFonts w:ascii="Segoe UI Emoji" w:hAnsi="Segoe UI Emoji" w:cs="Segoe UI Emoji"/>
          <w:lang w:val="es-AR"/>
        </w:rPr>
        <w:t>✅</w:t>
      </w:r>
      <w:r w:rsidRPr="00F570BD">
        <w:rPr>
          <w:lang w:val="es-AR"/>
        </w:rPr>
        <w:t xml:space="preserve"> %: para proporciones relativas (ancho, altura, </w:t>
      </w:r>
      <w:proofErr w:type="spellStart"/>
      <w:r w:rsidRPr="00F570BD">
        <w:rPr>
          <w:lang w:val="es-AR"/>
        </w:rPr>
        <w:t>padding</w:t>
      </w:r>
      <w:proofErr w:type="spellEnd"/>
      <w:r w:rsidRPr="00F570BD">
        <w:rPr>
          <w:lang w:val="es-AR"/>
        </w:rPr>
        <w:t>).</w:t>
      </w:r>
    </w:p>
    <w:p w14:paraId="653C7D8C" w14:textId="77777777" w:rsidR="00F570BD" w:rsidRPr="00F570BD" w:rsidRDefault="00F570BD" w:rsidP="00F570BD">
      <w:pPr>
        <w:numPr>
          <w:ilvl w:val="0"/>
          <w:numId w:val="23"/>
        </w:numPr>
        <w:rPr>
          <w:lang w:val="es-AR"/>
        </w:rPr>
      </w:pPr>
      <w:r w:rsidRPr="00F570BD">
        <w:rPr>
          <w:rFonts w:ascii="Segoe UI Emoji" w:hAnsi="Segoe UI Emoji" w:cs="Segoe UI Emoji"/>
          <w:lang w:val="es-AR"/>
        </w:rPr>
        <w:t>✅</w:t>
      </w:r>
      <w:r w:rsidRPr="00F570BD">
        <w:rPr>
          <w:lang w:val="es-AR"/>
        </w:rPr>
        <w:t xml:space="preserve"> </w:t>
      </w:r>
      <w:proofErr w:type="spellStart"/>
      <w:r w:rsidRPr="00F570BD">
        <w:rPr>
          <w:lang w:val="es-AR"/>
        </w:rPr>
        <w:t>vw</w:t>
      </w:r>
      <w:proofErr w:type="spellEnd"/>
      <w:r w:rsidRPr="00F570BD">
        <w:rPr>
          <w:lang w:val="es-AR"/>
        </w:rPr>
        <w:t xml:space="preserve"> y </w:t>
      </w:r>
      <w:proofErr w:type="spellStart"/>
      <w:r w:rsidRPr="00F570BD">
        <w:rPr>
          <w:lang w:val="es-AR"/>
        </w:rPr>
        <w:t>vh</w:t>
      </w:r>
      <w:proofErr w:type="spellEnd"/>
      <w:r w:rsidRPr="00F570BD">
        <w:rPr>
          <w:lang w:val="es-AR"/>
        </w:rPr>
        <w:t>: para elementos que respondan al tamaño del navegador.</w:t>
      </w:r>
    </w:p>
    <w:p w14:paraId="5CA944D1" w14:textId="77777777" w:rsidR="00F570BD" w:rsidRPr="00F570BD" w:rsidRDefault="00F570BD" w:rsidP="00F570BD">
      <w:pPr>
        <w:rPr>
          <w:lang w:val="es-AR"/>
        </w:rPr>
      </w:pPr>
      <w:r w:rsidRPr="00F570BD">
        <w:rPr>
          <w:rFonts w:ascii="Segoe UI Emoji" w:hAnsi="Segoe UI Emoji" w:cs="Segoe UI Emoji"/>
          <w:lang w:val="es-AR"/>
        </w:rPr>
        <w:t>🎓</w:t>
      </w:r>
      <w:r w:rsidRPr="00F570BD">
        <w:rPr>
          <w:lang w:val="es-AR"/>
        </w:rPr>
        <w:t xml:space="preserve"> Tip docente: </w:t>
      </w:r>
      <w:proofErr w:type="spellStart"/>
      <w:r w:rsidRPr="00F570BD">
        <w:rPr>
          <w:lang w:val="es-AR"/>
        </w:rPr>
        <w:t>Usá</w:t>
      </w:r>
      <w:proofErr w:type="spellEnd"/>
      <w:r w:rsidRPr="00F570BD">
        <w:rPr>
          <w:lang w:val="es-AR"/>
        </w:rPr>
        <w:t xml:space="preserve"> rem para tamaños base globales y em dentro de componentes para mantener escalabilidad.</w:t>
      </w:r>
    </w:p>
    <w:p w14:paraId="64C1E169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pict w14:anchorId="7EEE5389">
          <v:rect id="_x0000_i1087" style="width:0;height:1.5pt" o:hralign="center" o:hrstd="t" o:hr="t" fillcolor="#a0a0a0" stroked="f"/>
        </w:pict>
      </w:r>
    </w:p>
    <w:p w14:paraId="7CF17107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Alineación de texto en CSS</w:t>
      </w:r>
    </w:p>
    <w:p w14:paraId="558A0B5C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CSS permite alinear el texto dentro de los elementos mediante la propiedad </w:t>
      </w:r>
      <w:proofErr w:type="spellStart"/>
      <w:r w:rsidRPr="00F570BD">
        <w:rPr>
          <w:lang w:val="es-AR"/>
        </w:rPr>
        <w:t>text-align</w:t>
      </w:r>
      <w:proofErr w:type="spellEnd"/>
      <w:r w:rsidRPr="00F570BD">
        <w:rPr>
          <w:lang w:val="es-AR"/>
        </w:rPr>
        <w:t>. Esto es útil para ajustar el aspecto visual del contenido textual.</w:t>
      </w:r>
    </w:p>
    <w:p w14:paraId="2BE29EF7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lastRenderedPageBreak/>
        <w:t>Tipos de alineación: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3997"/>
        <w:gridCol w:w="1735"/>
      </w:tblGrid>
      <w:tr w:rsidR="00F570BD" w:rsidRPr="00F570BD" w14:paraId="31DEB82A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93BB4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14:paraId="0774374B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Efecto</w:t>
            </w:r>
          </w:p>
        </w:tc>
        <w:tc>
          <w:tcPr>
            <w:tcW w:w="0" w:type="auto"/>
            <w:vAlign w:val="center"/>
            <w:hideMark/>
          </w:tcPr>
          <w:p w14:paraId="1079F5FE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Ejemplo</w:t>
            </w:r>
          </w:p>
        </w:tc>
      </w:tr>
      <w:tr w:rsidR="00F570BD" w:rsidRPr="00F570BD" w14:paraId="16CED976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BE126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0949FF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Alinea el texto a la izquierda (por defecto)</w:t>
            </w:r>
          </w:p>
        </w:tc>
        <w:tc>
          <w:tcPr>
            <w:tcW w:w="0" w:type="auto"/>
            <w:vAlign w:val="center"/>
            <w:hideMark/>
          </w:tcPr>
          <w:p w14:paraId="59687149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text-align</w:t>
            </w:r>
            <w:proofErr w:type="spellEnd"/>
            <w:r w:rsidRPr="00F570BD">
              <w:rPr>
                <w:lang w:val="es-AR"/>
              </w:rPr>
              <w:t xml:space="preserve">: </w:t>
            </w:r>
            <w:proofErr w:type="spellStart"/>
            <w:r w:rsidRPr="00F570BD">
              <w:rPr>
                <w:lang w:val="es-AR"/>
              </w:rPr>
              <w:t>left</w:t>
            </w:r>
            <w:proofErr w:type="spellEnd"/>
            <w:r w:rsidRPr="00F570BD">
              <w:rPr>
                <w:lang w:val="es-AR"/>
              </w:rPr>
              <w:t>;</w:t>
            </w:r>
          </w:p>
        </w:tc>
      </w:tr>
      <w:tr w:rsidR="00F570BD" w:rsidRPr="00F570BD" w14:paraId="6AEFB323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9327A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2250B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Alinea el texto a la derecha</w:t>
            </w:r>
          </w:p>
        </w:tc>
        <w:tc>
          <w:tcPr>
            <w:tcW w:w="0" w:type="auto"/>
            <w:vAlign w:val="center"/>
            <w:hideMark/>
          </w:tcPr>
          <w:p w14:paraId="0DA41614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text-align</w:t>
            </w:r>
            <w:proofErr w:type="spellEnd"/>
            <w:r w:rsidRPr="00F570BD">
              <w:rPr>
                <w:lang w:val="es-AR"/>
              </w:rPr>
              <w:t xml:space="preserve">: </w:t>
            </w:r>
            <w:proofErr w:type="spellStart"/>
            <w:r w:rsidRPr="00F570BD">
              <w:rPr>
                <w:lang w:val="es-AR"/>
              </w:rPr>
              <w:t>right</w:t>
            </w:r>
            <w:proofErr w:type="spellEnd"/>
            <w:r w:rsidRPr="00F570BD">
              <w:rPr>
                <w:lang w:val="es-AR"/>
              </w:rPr>
              <w:t>;</w:t>
            </w:r>
          </w:p>
        </w:tc>
      </w:tr>
      <w:tr w:rsidR="00F570BD" w:rsidRPr="00F570BD" w14:paraId="5587CB67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83690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14:paraId="1E11D4B5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Centra el texto dentro del contenedor</w:t>
            </w:r>
          </w:p>
        </w:tc>
        <w:tc>
          <w:tcPr>
            <w:tcW w:w="0" w:type="auto"/>
            <w:vAlign w:val="center"/>
            <w:hideMark/>
          </w:tcPr>
          <w:p w14:paraId="2D19E58B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text-align</w:t>
            </w:r>
            <w:proofErr w:type="spellEnd"/>
            <w:r w:rsidRPr="00F570BD">
              <w:rPr>
                <w:lang w:val="es-AR"/>
              </w:rPr>
              <w:t>: center;</w:t>
            </w:r>
          </w:p>
        </w:tc>
      </w:tr>
      <w:tr w:rsidR="00F570BD" w:rsidRPr="00F570BD" w14:paraId="61BD75C1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31A50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justify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55E7C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Justifica el texto (alineado a ambos lados)</w:t>
            </w:r>
          </w:p>
        </w:tc>
        <w:tc>
          <w:tcPr>
            <w:tcW w:w="0" w:type="auto"/>
            <w:vAlign w:val="center"/>
            <w:hideMark/>
          </w:tcPr>
          <w:p w14:paraId="56E67258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text-align</w:t>
            </w:r>
            <w:proofErr w:type="spellEnd"/>
            <w:r w:rsidRPr="00F570BD">
              <w:rPr>
                <w:lang w:val="es-AR"/>
              </w:rPr>
              <w:t xml:space="preserve">: </w:t>
            </w:r>
            <w:proofErr w:type="spellStart"/>
            <w:r w:rsidRPr="00F570BD">
              <w:rPr>
                <w:lang w:val="es-AR"/>
              </w:rPr>
              <w:t>justify</w:t>
            </w:r>
            <w:proofErr w:type="spellEnd"/>
            <w:r w:rsidRPr="00F570BD">
              <w:rPr>
                <w:lang w:val="es-AR"/>
              </w:rPr>
              <w:t>;</w:t>
            </w:r>
          </w:p>
        </w:tc>
      </w:tr>
    </w:tbl>
    <w:p w14:paraId="3C5B5A82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Ejemplo CSS:</w:t>
      </w:r>
    </w:p>
    <w:p w14:paraId="17AC0E90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.</w:t>
      </w:r>
      <w:proofErr w:type="spellStart"/>
      <w:r w:rsidRPr="00F570BD">
        <w:rPr>
          <w:lang w:val="es-AR"/>
        </w:rPr>
        <w:t>parrafo</w:t>
      </w:r>
      <w:proofErr w:type="spellEnd"/>
      <w:r w:rsidRPr="00F570BD">
        <w:rPr>
          <w:lang w:val="es-AR"/>
        </w:rPr>
        <w:t>-centrado {</w:t>
      </w:r>
    </w:p>
    <w:p w14:paraId="3EB75BEA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text-align</w:t>
      </w:r>
      <w:proofErr w:type="spellEnd"/>
      <w:r w:rsidRPr="00F570BD">
        <w:rPr>
          <w:lang w:val="es-AR"/>
        </w:rPr>
        <w:t>: center;</w:t>
      </w:r>
    </w:p>
    <w:p w14:paraId="1B4E034A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}</w:t>
      </w:r>
    </w:p>
    <w:p w14:paraId="1AE0FB36" w14:textId="77777777" w:rsidR="00F570BD" w:rsidRPr="00F570BD" w:rsidRDefault="00F570BD" w:rsidP="00F570BD">
      <w:pPr>
        <w:rPr>
          <w:lang w:val="es-AR"/>
        </w:rPr>
      </w:pPr>
    </w:p>
    <w:p w14:paraId="44120B7A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.</w:t>
      </w:r>
      <w:proofErr w:type="spellStart"/>
      <w:r w:rsidRPr="00F570BD">
        <w:rPr>
          <w:lang w:val="es-AR"/>
        </w:rPr>
        <w:t>parrafo</w:t>
      </w:r>
      <w:proofErr w:type="spellEnd"/>
      <w:r w:rsidRPr="00F570BD">
        <w:rPr>
          <w:lang w:val="es-AR"/>
        </w:rPr>
        <w:t>-justificado {</w:t>
      </w:r>
    </w:p>
    <w:p w14:paraId="034F1E64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text-align</w:t>
      </w:r>
      <w:proofErr w:type="spellEnd"/>
      <w:r w:rsidRPr="00F570BD">
        <w:rPr>
          <w:lang w:val="es-AR"/>
        </w:rPr>
        <w:t xml:space="preserve">: </w:t>
      </w:r>
      <w:proofErr w:type="spellStart"/>
      <w:r w:rsidRPr="00F570BD">
        <w:rPr>
          <w:lang w:val="es-AR"/>
        </w:rPr>
        <w:t>justify</w:t>
      </w:r>
      <w:proofErr w:type="spellEnd"/>
      <w:r w:rsidRPr="00F570BD">
        <w:rPr>
          <w:lang w:val="es-AR"/>
        </w:rPr>
        <w:t>;</w:t>
      </w:r>
    </w:p>
    <w:p w14:paraId="0D4D985B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}</w:t>
      </w:r>
    </w:p>
    <w:p w14:paraId="74DA8D1C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Ejemplo HTML:</w:t>
      </w:r>
    </w:p>
    <w:p w14:paraId="7F6468E3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&lt;p </w:t>
      </w:r>
      <w:proofErr w:type="spellStart"/>
      <w:r w:rsidRPr="00F570BD">
        <w:rPr>
          <w:lang w:val="es-AR"/>
        </w:rPr>
        <w:t>class</w:t>
      </w:r>
      <w:proofErr w:type="spellEnd"/>
      <w:r w:rsidRPr="00F570BD">
        <w:rPr>
          <w:lang w:val="es-AR"/>
        </w:rPr>
        <w:t>="</w:t>
      </w:r>
      <w:proofErr w:type="spellStart"/>
      <w:r w:rsidRPr="00F570BD">
        <w:rPr>
          <w:lang w:val="es-AR"/>
        </w:rPr>
        <w:t>parrafo</w:t>
      </w:r>
      <w:proofErr w:type="spellEnd"/>
      <w:r w:rsidRPr="00F570BD">
        <w:rPr>
          <w:lang w:val="es-AR"/>
        </w:rPr>
        <w:t>-centrado"&gt;Este texto está centrado.&lt;/p&gt;</w:t>
      </w:r>
    </w:p>
    <w:p w14:paraId="4A18DBF4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&lt;p </w:t>
      </w:r>
      <w:proofErr w:type="spellStart"/>
      <w:r w:rsidRPr="00F570BD">
        <w:rPr>
          <w:lang w:val="es-AR"/>
        </w:rPr>
        <w:t>class</w:t>
      </w:r>
      <w:proofErr w:type="spellEnd"/>
      <w:r w:rsidRPr="00F570BD">
        <w:rPr>
          <w:lang w:val="es-AR"/>
        </w:rPr>
        <w:t>="</w:t>
      </w:r>
      <w:proofErr w:type="spellStart"/>
      <w:r w:rsidRPr="00F570BD">
        <w:rPr>
          <w:lang w:val="es-AR"/>
        </w:rPr>
        <w:t>parrafo</w:t>
      </w:r>
      <w:proofErr w:type="spellEnd"/>
      <w:r w:rsidRPr="00F570BD">
        <w:rPr>
          <w:lang w:val="es-AR"/>
        </w:rPr>
        <w:t>-justificado"&gt;Este texto está justificado para ocupar toda la línea disponible.&lt;/p&gt;</w:t>
      </w:r>
    </w:p>
    <w:p w14:paraId="36BAF37C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pict w14:anchorId="1807A2FC">
          <v:rect id="_x0000_i1088" style="width:0;height:1.5pt" o:hralign="center" o:hrstd="t" o:hr="t" fillcolor="#a0a0a0" stroked="f"/>
        </w:pict>
      </w:r>
    </w:p>
    <w:p w14:paraId="3D1BBFB4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Colores en CSS</w:t>
      </w:r>
    </w:p>
    <w:p w14:paraId="6C962631" w14:textId="77777777" w:rsidR="00F570BD" w:rsidRPr="00F570BD" w:rsidRDefault="00F570BD" w:rsidP="00F570BD">
      <w:pPr>
        <w:rPr>
          <w:lang w:val="es-AR"/>
        </w:rPr>
      </w:pPr>
      <w:r w:rsidRPr="00F570BD">
        <w:rPr>
          <w:rFonts w:ascii="Segoe UI Emoji" w:hAnsi="Segoe UI Emoji" w:cs="Segoe UI Emoji"/>
          <w:lang w:val="es-AR"/>
        </w:rPr>
        <w:t>🎨</w:t>
      </w:r>
      <w:r w:rsidRPr="00F570BD">
        <w:rPr>
          <w:lang w:val="es-AR"/>
        </w:rPr>
        <w:t xml:space="preserve"> Además de definir colores por nombre, hexadecimal, RGB y RGBA, existen sitios web recomendados que ayudan a elegir </w:t>
      </w:r>
      <w:r w:rsidRPr="00F570BD">
        <w:rPr>
          <w:b/>
          <w:bCs/>
          <w:lang w:val="es-AR"/>
        </w:rPr>
        <w:t>combinaciones de colores armoniosas</w:t>
      </w:r>
      <w:r w:rsidRPr="00F570BD">
        <w:rPr>
          <w:lang w:val="es-AR"/>
        </w:rPr>
        <w:t xml:space="preserve"> entre fondo y texto. Estos sitios ofrecen contrastes recomendados para accesibilidad y estética visual.</w:t>
      </w:r>
    </w:p>
    <w:p w14:paraId="574422C8" w14:textId="77777777" w:rsidR="00F570BD" w:rsidRPr="00F570BD" w:rsidRDefault="00F570BD" w:rsidP="00F570BD">
      <w:pPr>
        <w:rPr>
          <w:lang w:val="es-AR"/>
        </w:rPr>
      </w:pPr>
      <w:r w:rsidRPr="00F570BD">
        <w:rPr>
          <w:rFonts w:ascii="Segoe UI Emoji" w:hAnsi="Segoe UI Emoji" w:cs="Segoe UI Emoji"/>
          <w:lang w:val="es-AR"/>
        </w:rPr>
        <w:t>🔗</w:t>
      </w:r>
      <w:r w:rsidRPr="00F570BD">
        <w:rPr>
          <w:lang w:val="es-AR"/>
        </w:rPr>
        <w:t xml:space="preserve"> Sitios sugeridos para elegir paletas armónicas:</w:t>
      </w:r>
    </w:p>
    <w:p w14:paraId="6BF72B98" w14:textId="77777777" w:rsidR="00F570BD" w:rsidRPr="00F570BD" w:rsidRDefault="00F570BD" w:rsidP="00F570BD">
      <w:pPr>
        <w:numPr>
          <w:ilvl w:val="0"/>
          <w:numId w:val="24"/>
        </w:numPr>
        <w:rPr>
          <w:lang w:val="es-AR"/>
        </w:rPr>
      </w:pPr>
      <w:r w:rsidRPr="00F570BD">
        <w:rPr>
          <w:lang w:val="es-AR"/>
        </w:rPr>
        <w:t>https://coolors.co (generador de paletas armónicas)</w:t>
      </w:r>
    </w:p>
    <w:p w14:paraId="0450575D" w14:textId="77777777" w:rsidR="00F570BD" w:rsidRPr="00F570BD" w:rsidRDefault="00F570BD" w:rsidP="00F570BD">
      <w:pPr>
        <w:numPr>
          <w:ilvl w:val="0"/>
          <w:numId w:val="24"/>
        </w:numPr>
        <w:rPr>
          <w:lang w:val="es-AR"/>
        </w:rPr>
      </w:pPr>
      <w:r w:rsidRPr="00F570BD">
        <w:rPr>
          <w:lang w:val="es-AR"/>
        </w:rPr>
        <w:t>https://colorhunt.co (paletas seleccionadas por la comunidad)</w:t>
      </w:r>
    </w:p>
    <w:p w14:paraId="1934490E" w14:textId="77777777" w:rsidR="00F570BD" w:rsidRPr="00F570BD" w:rsidRDefault="00F570BD" w:rsidP="00F570BD">
      <w:pPr>
        <w:numPr>
          <w:ilvl w:val="0"/>
          <w:numId w:val="24"/>
        </w:numPr>
        <w:rPr>
          <w:lang w:val="es-AR"/>
        </w:rPr>
      </w:pPr>
      <w:r w:rsidRPr="00F570BD">
        <w:rPr>
          <w:lang w:val="es-AR"/>
        </w:rPr>
        <w:lastRenderedPageBreak/>
        <w:t>https://accessible-colors.com (verifica contraste entre fondo y texto para accesibilidad WCAG)</w:t>
      </w:r>
    </w:p>
    <w:p w14:paraId="05E34F65" w14:textId="77777777" w:rsidR="00F570BD" w:rsidRPr="00F570BD" w:rsidRDefault="00F570BD" w:rsidP="00F570BD">
      <w:pPr>
        <w:numPr>
          <w:ilvl w:val="0"/>
          <w:numId w:val="24"/>
        </w:numPr>
        <w:rPr>
          <w:lang w:val="es-AR"/>
        </w:rPr>
      </w:pPr>
      <w:r w:rsidRPr="00F570BD">
        <w:rPr>
          <w:lang w:val="es-AR"/>
        </w:rPr>
        <w:t>https://colorable.jxnblk.com (simula accesibilidad y contraste)</w:t>
      </w:r>
    </w:p>
    <w:p w14:paraId="7C6976BB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Usar estos sitios te permite elegir un color de texto adecuado dependiendo del fondo, garantizando </w:t>
      </w:r>
      <w:r w:rsidRPr="00F570BD">
        <w:rPr>
          <w:b/>
          <w:bCs/>
          <w:lang w:val="es-AR"/>
        </w:rPr>
        <w:t>accesibilidad y buena legibilidad</w:t>
      </w:r>
      <w:r w:rsidRPr="00F570BD">
        <w:rPr>
          <w:lang w:val="es-AR"/>
        </w:rPr>
        <w:t>, especialmente útil para sitios públicos o educativos.</w:t>
      </w:r>
    </w:p>
    <w:p w14:paraId="74FCE81B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CSS permite definir colores de diferentes maneras, cada una con sus ventajas:</w:t>
      </w:r>
    </w:p>
    <w:p w14:paraId="25613D89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1. Por nombre</w:t>
      </w:r>
    </w:p>
    <w:p w14:paraId="1E826FA3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color: red;</w:t>
      </w:r>
    </w:p>
    <w:p w14:paraId="0D0182E8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Fácil de usar, pero limitado a una lista predefinida.</w:t>
      </w:r>
    </w:p>
    <w:p w14:paraId="0E07A4B9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2. Hexadecimal</w:t>
      </w:r>
    </w:p>
    <w:p w14:paraId="564707A6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color: #ff0000;</w:t>
      </w:r>
    </w:p>
    <w:p w14:paraId="7DFD5F37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Muy usado en diseño web. Especifica cada componente de color (Rojo, Verde, Azul) en hexadecimal.</w:t>
      </w:r>
    </w:p>
    <w:p w14:paraId="7C3AC11B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3. RGB</w:t>
      </w:r>
    </w:p>
    <w:p w14:paraId="750F1A06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color: </w:t>
      </w:r>
      <w:proofErr w:type="spellStart"/>
      <w:r w:rsidRPr="00F570BD">
        <w:rPr>
          <w:lang w:val="es-AR"/>
        </w:rPr>
        <w:t>rgb</w:t>
      </w:r>
      <w:proofErr w:type="spellEnd"/>
      <w:r w:rsidRPr="00F570BD">
        <w:rPr>
          <w:lang w:val="es-AR"/>
        </w:rPr>
        <w:t>(255, 0, 0);</w:t>
      </w:r>
    </w:p>
    <w:p w14:paraId="5F6643B3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Define el color como combinación de Rojo, Verde y Azul en un rango de 0 a 255.</w:t>
      </w:r>
    </w:p>
    <w:p w14:paraId="71401D0A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4. RGBA</w:t>
      </w:r>
    </w:p>
    <w:p w14:paraId="43A701DE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color: </w:t>
      </w:r>
      <w:proofErr w:type="spellStart"/>
      <w:r w:rsidRPr="00F570BD">
        <w:rPr>
          <w:lang w:val="es-AR"/>
        </w:rPr>
        <w:t>rgba</w:t>
      </w:r>
      <w:proofErr w:type="spellEnd"/>
      <w:r w:rsidRPr="00F570BD">
        <w:rPr>
          <w:lang w:val="es-AR"/>
        </w:rPr>
        <w:t>(255, 0, 0, 0.5);</w:t>
      </w:r>
    </w:p>
    <w:p w14:paraId="78FF7797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Igual que RGB pero con transparencia (</w:t>
      </w:r>
      <w:proofErr w:type="spellStart"/>
      <w:r w:rsidRPr="00F570BD">
        <w:rPr>
          <w:lang w:val="es-AR"/>
        </w:rPr>
        <w:t>alpha</w:t>
      </w:r>
      <w:proofErr w:type="spellEnd"/>
      <w:r w:rsidRPr="00F570BD">
        <w:rPr>
          <w:lang w:val="es-AR"/>
        </w:rPr>
        <w:t>) de 0 a 1.</w:t>
      </w:r>
    </w:p>
    <w:p w14:paraId="7B9BC2CE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Comparación de métodos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1949"/>
        <w:gridCol w:w="2622"/>
      </w:tblGrid>
      <w:tr w:rsidR="00F570BD" w:rsidRPr="00F570BD" w14:paraId="6CA086E3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D48DB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4430C250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Formato de ejemplo</w:t>
            </w:r>
          </w:p>
        </w:tc>
        <w:tc>
          <w:tcPr>
            <w:tcW w:w="0" w:type="auto"/>
            <w:vAlign w:val="center"/>
            <w:hideMark/>
          </w:tcPr>
          <w:p w14:paraId="1D9B5F37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Ventaja principal</w:t>
            </w:r>
          </w:p>
        </w:tc>
      </w:tr>
      <w:tr w:rsidR="00F570BD" w:rsidRPr="00F570BD" w14:paraId="7DDD69FD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39E5C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39BF1ED7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740EFBC3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Simple y rápido</w:t>
            </w:r>
          </w:p>
        </w:tc>
      </w:tr>
      <w:tr w:rsidR="00F570BD" w:rsidRPr="00F570BD" w14:paraId="23BB465E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7FC62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Hex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9FD9D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#ff0000</w:t>
            </w:r>
          </w:p>
        </w:tc>
        <w:tc>
          <w:tcPr>
            <w:tcW w:w="0" w:type="auto"/>
            <w:vAlign w:val="center"/>
            <w:hideMark/>
          </w:tcPr>
          <w:p w14:paraId="4DE34AD9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Precisión y soporte amplio</w:t>
            </w:r>
          </w:p>
        </w:tc>
      </w:tr>
      <w:tr w:rsidR="00F570BD" w:rsidRPr="00F570BD" w14:paraId="26793F2A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74E53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RGB</w:t>
            </w:r>
          </w:p>
        </w:tc>
        <w:tc>
          <w:tcPr>
            <w:tcW w:w="0" w:type="auto"/>
            <w:vAlign w:val="center"/>
            <w:hideMark/>
          </w:tcPr>
          <w:p w14:paraId="7BD4BF9C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rgb</w:t>
            </w:r>
            <w:proofErr w:type="spellEnd"/>
            <w:r w:rsidRPr="00F570BD">
              <w:rPr>
                <w:lang w:val="es-AR"/>
              </w:rPr>
              <w:t>(255, 0, 0)</w:t>
            </w:r>
          </w:p>
        </w:tc>
        <w:tc>
          <w:tcPr>
            <w:tcW w:w="0" w:type="auto"/>
            <w:vAlign w:val="center"/>
            <w:hideMark/>
          </w:tcPr>
          <w:p w14:paraId="2BC7AE5F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Control dinámico por canal</w:t>
            </w:r>
          </w:p>
        </w:tc>
      </w:tr>
      <w:tr w:rsidR="00F570BD" w:rsidRPr="00F570BD" w14:paraId="70BFC93B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90122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RGBA</w:t>
            </w:r>
          </w:p>
        </w:tc>
        <w:tc>
          <w:tcPr>
            <w:tcW w:w="0" w:type="auto"/>
            <w:vAlign w:val="center"/>
            <w:hideMark/>
          </w:tcPr>
          <w:p w14:paraId="012D24C9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rgba</w:t>
            </w:r>
            <w:proofErr w:type="spellEnd"/>
            <w:r w:rsidRPr="00F570BD">
              <w:rPr>
                <w:lang w:val="es-AR"/>
              </w:rPr>
              <w:t>(255, 0, 0, 0.5)</w:t>
            </w:r>
          </w:p>
        </w:tc>
        <w:tc>
          <w:tcPr>
            <w:tcW w:w="0" w:type="auto"/>
            <w:vAlign w:val="center"/>
            <w:hideMark/>
          </w:tcPr>
          <w:p w14:paraId="3BE8E5AC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Transparencia ajustable</w:t>
            </w:r>
          </w:p>
        </w:tc>
      </w:tr>
    </w:tbl>
    <w:p w14:paraId="0897C842" w14:textId="77777777" w:rsidR="00F570BD" w:rsidRPr="00F570BD" w:rsidRDefault="00F570BD" w:rsidP="00F570BD">
      <w:pPr>
        <w:rPr>
          <w:lang w:val="es-AR"/>
        </w:rPr>
      </w:pPr>
      <w:r w:rsidRPr="00F570BD">
        <w:rPr>
          <w:rFonts w:ascii="Segoe UI Emoji" w:hAnsi="Segoe UI Emoji" w:cs="Segoe UI Emoji"/>
          <w:lang w:val="es-AR"/>
        </w:rPr>
        <w:t>🔗</w:t>
      </w:r>
      <w:r w:rsidRPr="00F570BD">
        <w:rPr>
          <w:lang w:val="es-AR"/>
        </w:rPr>
        <w:t xml:space="preserve"> Sitios útiles:</w:t>
      </w:r>
    </w:p>
    <w:p w14:paraId="41EA4E23" w14:textId="77777777" w:rsidR="00F570BD" w:rsidRPr="00F570BD" w:rsidRDefault="00F570BD" w:rsidP="00F570BD">
      <w:pPr>
        <w:numPr>
          <w:ilvl w:val="0"/>
          <w:numId w:val="25"/>
        </w:numPr>
        <w:rPr>
          <w:lang w:val="es-AR"/>
        </w:rPr>
      </w:pPr>
      <w:r w:rsidRPr="00F570BD">
        <w:rPr>
          <w:lang w:val="es-AR"/>
        </w:rPr>
        <w:lastRenderedPageBreak/>
        <w:t>https://htmlcolorcodes.com</w:t>
      </w:r>
    </w:p>
    <w:p w14:paraId="54C47D77" w14:textId="77777777" w:rsidR="00F570BD" w:rsidRPr="00F570BD" w:rsidRDefault="00F570BD" w:rsidP="00F570BD">
      <w:pPr>
        <w:numPr>
          <w:ilvl w:val="0"/>
          <w:numId w:val="25"/>
        </w:numPr>
        <w:rPr>
          <w:lang w:val="es-AR"/>
        </w:rPr>
      </w:pPr>
      <w:r w:rsidRPr="00F570BD">
        <w:rPr>
          <w:lang w:val="es-AR"/>
        </w:rPr>
        <w:t>https://colorhunt.co</w:t>
      </w:r>
    </w:p>
    <w:p w14:paraId="110E1586" w14:textId="77777777" w:rsidR="00F570BD" w:rsidRPr="00F570BD" w:rsidRDefault="00F570BD" w:rsidP="00F570BD">
      <w:pPr>
        <w:numPr>
          <w:ilvl w:val="0"/>
          <w:numId w:val="25"/>
        </w:numPr>
        <w:rPr>
          <w:lang w:val="es-AR"/>
        </w:rPr>
      </w:pPr>
      <w:r w:rsidRPr="00F570BD">
        <w:rPr>
          <w:lang w:val="es-AR"/>
        </w:rPr>
        <w:t>https://coolors.co</w:t>
      </w:r>
    </w:p>
    <w:p w14:paraId="645C809B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pict w14:anchorId="78046CE5">
          <v:rect id="_x0000_i1089" style="width:0;height:1.5pt" o:hralign="center" o:hrstd="t" o:hr="t" fillcolor="#a0a0a0" stroked="f"/>
        </w:pict>
      </w:r>
    </w:p>
    <w:p w14:paraId="4BBEACB9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Decoraciones de texto (</w:t>
      </w:r>
      <w:proofErr w:type="spellStart"/>
      <w:r w:rsidRPr="00F570BD">
        <w:rPr>
          <w:b/>
          <w:bCs/>
          <w:lang w:val="es-AR"/>
        </w:rPr>
        <w:t>text-decoration</w:t>
      </w:r>
      <w:proofErr w:type="spellEnd"/>
      <w:r w:rsidRPr="00F570BD">
        <w:rPr>
          <w:b/>
          <w:bCs/>
          <w:lang w:val="es-AR"/>
        </w:rPr>
        <w:t>)</w:t>
      </w:r>
    </w:p>
    <w:p w14:paraId="6CF51D0E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La propiedad </w:t>
      </w:r>
      <w:proofErr w:type="spellStart"/>
      <w:r w:rsidRPr="00F570BD">
        <w:rPr>
          <w:lang w:val="es-AR"/>
        </w:rPr>
        <w:t>text-decoration</w:t>
      </w:r>
      <w:proofErr w:type="spellEnd"/>
      <w:r w:rsidRPr="00F570BD">
        <w:rPr>
          <w:lang w:val="es-AR"/>
        </w:rPr>
        <w:t xml:space="preserve"> se usa para aplicar estilos visuales a textos, como líneas. Además, a partir de CSS3 se pueden combinar con estilos (</w:t>
      </w:r>
      <w:proofErr w:type="spellStart"/>
      <w:r w:rsidRPr="00F570BD">
        <w:rPr>
          <w:lang w:val="es-AR"/>
        </w:rPr>
        <w:t>style</w:t>
      </w:r>
      <w:proofErr w:type="spellEnd"/>
      <w:r w:rsidRPr="00F570BD">
        <w:rPr>
          <w:lang w:val="es-AR"/>
        </w:rPr>
        <w:t>) y colores (color) para enriquecer visualmente el contenido.</w:t>
      </w:r>
    </w:p>
    <w:p w14:paraId="126898DA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Valores más comunes: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2567"/>
      </w:tblGrid>
      <w:tr w:rsidR="00F570BD" w:rsidRPr="00F570BD" w14:paraId="7AB72762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C92ED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14:paraId="4A5D5C9F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Descripción</w:t>
            </w:r>
          </w:p>
        </w:tc>
      </w:tr>
      <w:tr w:rsidR="00F570BD" w:rsidRPr="00F570BD" w14:paraId="788E70A8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EE2D2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none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0074D2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Elimina decoraciones</w:t>
            </w:r>
          </w:p>
        </w:tc>
      </w:tr>
      <w:tr w:rsidR="00F570BD" w:rsidRPr="00F570BD" w14:paraId="75B2534F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4CB1B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underline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7077D8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Línea inferior (subrayado)</w:t>
            </w:r>
          </w:p>
        </w:tc>
      </w:tr>
      <w:tr w:rsidR="00F570BD" w:rsidRPr="00F570BD" w14:paraId="4C4FF984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30698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overline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0D534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Línea superior</w:t>
            </w:r>
          </w:p>
        </w:tc>
      </w:tr>
      <w:tr w:rsidR="00F570BD" w:rsidRPr="00F570BD" w14:paraId="3BC15F34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41DB0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line-</w:t>
            </w:r>
            <w:proofErr w:type="spellStart"/>
            <w:r w:rsidRPr="00F570BD">
              <w:rPr>
                <w:lang w:val="es-AR"/>
              </w:rPr>
              <w:t>through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3AF86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Línea media (tachado)</w:t>
            </w:r>
          </w:p>
        </w:tc>
      </w:tr>
      <w:tr w:rsidR="00F570BD" w:rsidRPr="00F570BD" w14:paraId="443C2E55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E1839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underline</w:t>
            </w:r>
            <w:proofErr w:type="spellEnd"/>
            <w:r w:rsidRPr="00F570BD">
              <w:rPr>
                <w:lang w:val="es-AR"/>
              </w:rPr>
              <w:t xml:space="preserve"> </w:t>
            </w:r>
            <w:proofErr w:type="spellStart"/>
            <w:r w:rsidRPr="00F570BD">
              <w:rPr>
                <w:lang w:val="es-AR"/>
              </w:rPr>
              <w:t>overline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3FD61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Ambas líneas</w:t>
            </w:r>
          </w:p>
        </w:tc>
      </w:tr>
    </w:tbl>
    <w:p w14:paraId="53CA4047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Valores extendidos desde CSS3:</w:t>
      </w:r>
    </w:p>
    <w:p w14:paraId="1110D5FD" w14:textId="77777777" w:rsidR="00F570BD" w:rsidRPr="00F570BD" w:rsidRDefault="00F570BD" w:rsidP="00F570BD">
      <w:pPr>
        <w:numPr>
          <w:ilvl w:val="0"/>
          <w:numId w:val="26"/>
        </w:numPr>
        <w:rPr>
          <w:lang w:val="es-AR"/>
        </w:rPr>
      </w:pPr>
      <w:proofErr w:type="spellStart"/>
      <w:r w:rsidRPr="00F570BD">
        <w:rPr>
          <w:lang w:val="es-AR"/>
        </w:rPr>
        <w:t>text</w:t>
      </w:r>
      <w:proofErr w:type="spellEnd"/>
      <w:r w:rsidRPr="00F570BD">
        <w:rPr>
          <w:lang w:val="es-AR"/>
        </w:rPr>
        <w:t>-</w:t>
      </w:r>
      <w:proofErr w:type="spellStart"/>
      <w:r w:rsidRPr="00F570BD">
        <w:rPr>
          <w:lang w:val="es-AR"/>
        </w:rPr>
        <w:t>decoration</w:t>
      </w:r>
      <w:proofErr w:type="spellEnd"/>
      <w:r w:rsidRPr="00F570BD">
        <w:rPr>
          <w:lang w:val="es-AR"/>
        </w:rPr>
        <w:t xml:space="preserve">-line: </w:t>
      </w:r>
      <w:proofErr w:type="spellStart"/>
      <w:r w:rsidRPr="00F570BD">
        <w:rPr>
          <w:lang w:val="es-AR"/>
        </w:rPr>
        <w:t>underline</w:t>
      </w:r>
      <w:proofErr w:type="spellEnd"/>
      <w:r w:rsidRPr="00F570BD">
        <w:rPr>
          <w:lang w:val="es-AR"/>
        </w:rPr>
        <w:t xml:space="preserve">, </w:t>
      </w:r>
      <w:proofErr w:type="spellStart"/>
      <w:r w:rsidRPr="00F570BD">
        <w:rPr>
          <w:lang w:val="es-AR"/>
        </w:rPr>
        <w:t>overline</w:t>
      </w:r>
      <w:proofErr w:type="spellEnd"/>
      <w:r w:rsidRPr="00F570BD">
        <w:rPr>
          <w:lang w:val="es-AR"/>
        </w:rPr>
        <w:t>, line-</w:t>
      </w:r>
      <w:proofErr w:type="spellStart"/>
      <w:r w:rsidRPr="00F570BD">
        <w:rPr>
          <w:lang w:val="es-AR"/>
        </w:rPr>
        <w:t>through</w:t>
      </w:r>
      <w:proofErr w:type="spellEnd"/>
    </w:p>
    <w:p w14:paraId="4DEDF77E" w14:textId="77777777" w:rsidR="00F570BD" w:rsidRPr="00F570BD" w:rsidRDefault="00F570BD" w:rsidP="00F570BD">
      <w:pPr>
        <w:numPr>
          <w:ilvl w:val="0"/>
          <w:numId w:val="26"/>
        </w:numPr>
        <w:rPr>
          <w:lang w:val="es-AR"/>
        </w:rPr>
      </w:pPr>
      <w:proofErr w:type="spellStart"/>
      <w:r w:rsidRPr="00F570BD">
        <w:rPr>
          <w:lang w:val="es-AR"/>
        </w:rPr>
        <w:t>text-decoration-style</w:t>
      </w:r>
      <w:proofErr w:type="spellEnd"/>
      <w:r w:rsidRPr="00F570BD">
        <w:rPr>
          <w:lang w:val="es-AR"/>
        </w:rPr>
        <w:t>:</w:t>
      </w:r>
    </w:p>
    <w:p w14:paraId="3D3C7989" w14:textId="77777777" w:rsidR="00F570BD" w:rsidRPr="00F570BD" w:rsidRDefault="00F570BD" w:rsidP="00F570BD">
      <w:pPr>
        <w:numPr>
          <w:ilvl w:val="1"/>
          <w:numId w:val="26"/>
        </w:numPr>
        <w:rPr>
          <w:lang w:val="es-AR"/>
        </w:rPr>
      </w:pPr>
      <w:proofErr w:type="spellStart"/>
      <w:r w:rsidRPr="00F570BD">
        <w:rPr>
          <w:lang w:val="es-AR"/>
        </w:rPr>
        <w:t>solid</w:t>
      </w:r>
      <w:proofErr w:type="spellEnd"/>
      <w:r w:rsidRPr="00F570BD">
        <w:rPr>
          <w:lang w:val="es-AR"/>
        </w:rPr>
        <w:t>: línea sólida (predeterminada)</w:t>
      </w:r>
    </w:p>
    <w:p w14:paraId="540F51AA" w14:textId="77777777" w:rsidR="00F570BD" w:rsidRPr="00F570BD" w:rsidRDefault="00F570BD" w:rsidP="00F570BD">
      <w:pPr>
        <w:numPr>
          <w:ilvl w:val="1"/>
          <w:numId w:val="26"/>
        </w:numPr>
        <w:rPr>
          <w:lang w:val="es-AR"/>
        </w:rPr>
      </w:pPr>
      <w:proofErr w:type="spellStart"/>
      <w:r w:rsidRPr="00F570BD">
        <w:rPr>
          <w:lang w:val="es-AR"/>
        </w:rPr>
        <w:t>dotted</w:t>
      </w:r>
      <w:proofErr w:type="spellEnd"/>
      <w:r w:rsidRPr="00F570BD">
        <w:rPr>
          <w:lang w:val="es-AR"/>
        </w:rPr>
        <w:t>: línea punteada</w:t>
      </w:r>
    </w:p>
    <w:p w14:paraId="6ABCB8E0" w14:textId="77777777" w:rsidR="00F570BD" w:rsidRPr="00F570BD" w:rsidRDefault="00F570BD" w:rsidP="00F570BD">
      <w:pPr>
        <w:numPr>
          <w:ilvl w:val="1"/>
          <w:numId w:val="26"/>
        </w:numPr>
        <w:rPr>
          <w:lang w:val="es-AR"/>
        </w:rPr>
      </w:pPr>
      <w:proofErr w:type="spellStart"/>
      <w:r w:rsidRPr="00F570BD">
        <w:rPr>
          <w:lang w:val="es-AR"/>
        </w:rPr>
        <w:t>dashed</w:t>
      </w:r>
      <w:proofErr w:type="spellEnd"/>
      <w:r w:rsidRPr="00F570BD">
        <w:rPr>
          <w:lang w:val="es-AR"/>
        </w:rPr>
        <w:t>: línea discontinua</w:t>
      </w:r>
    </w:p>
    <w:p w14:paraId="650D6C93" w14:textId="77777777" w:rsidR="00F570BD" w:rsidRPr="00F570BD" w:rsidRDefault="00F570BD" w:rsidP="00F570BD">
      <w:pPr>
        <w:numPr>
          <w:ilvl w:val="1"/>
          <w:numId w:val="26"/>
        </w:numPr>
        <w:rPr>
          <w:lang w:val="es-AR"/>
        </w:rPr>
      </w:pPr>
      <w:proofErr w:type="spellStart"/>
      <w:r w:rsidRPr="00F570BD">
        <w:rPr>
          <w:lang w:val="es-AR"/>
        </w:rPr>
        <w:t>double</w:t>
      </w:r>
      <w:proofErr w:type="spellEnd"/>
      <w:r w:rsidRPr="00F570BD">
        <w:rPr>
          <w:lang w:val="es-AR"/>
        </w:rPr>
        <w:t>: doble línea</w:t>
      </w:r>
    </w:p>
    <w:p w14:paraId="4F0B1F44" w14:textId="77777777" w:rsidR="00F570BD" w:rsidRPr="00F570BD" w:rsidRDefault="00F570BD" w:rsidP="00F570BD">
      <w:pPr>
        <w:numPr>
          <w:ilvl w:val="1"/>
          <w:numId w:val="26"/>
        </w:numPr>
        <w:rPr>
          <w:lang w:val="es-AR"/>
        </w:rPr>
      </w:pPr>
      <w:proofErr w:type="spellStart"/>
      <w:r w:rsidRPr="00F570BD">
        <w:rPr>
          <w:lang w:val="es-AR"/>
        </w:rPr>
        <w:t>wavy</w:t>
      </w:r>
      <w:proofErr w:type="spellEnd"/>
      <w:r w:rsidRPr="00F570BD">
        <w:rPr>
          <w:lang w:val="es-AR"/>
        </w:rPr>
        <w:t>: línea ondulada</w:t>
      </w:r>
    </w:p>
    <w:p w14:paraId="78BB41B3" w14:textId="77777777" w:rsidR="00F570BD" w:rsidRPr="00F570BD" w:rsidRDefault="00F570BD" w:rsidP="00F570BD">
      <w:pPr>
        <w:numPr>
          <w:ilvl w:val="0"/>
          <w:numId w:val="26"/>
        </w:numPr>
        <w:rPr>
          <w:lang w:val="es-AR"/>
        </w:rPr>
      </w:pPr>
      <w:proofErr w:type="spellStart"/>
      <w:r w:rsidRPr="00F570BD">
        <w:rPr>
          <w:lang w:val="es-AR"/>
        </w:rPr>
        <w:t>text</w:t>
      </w:r>
      <w:proofErr w:type="spellEnd"/>
      <w:r w:rsidRPr="00F570BD">
        <w:rPr>
          <w:lang w:val="es-AR"/>
        </w:rPr>
        <w:t>-</w:t>
      </w:r>
      <w:proofErr w:type="spellStart"/>
      <w:r w:rsidRPr="00F570BD">
        <w:rPr>
          <w:lang w:val="es-AR"/>
        </w:rPr>
        <w:t>decoration</w:t>
      </w:r>
      <w:proofErr w:type="spellEnd"/>
      <w:r w:rsidRPr="00F570BD">
        <w:rPr>
          <w:lang w:val="es-AR"/>
        </w:rPr>
        <w:t>-color: cualquier color compatible</w:t>
      </w:r>
    </w:p>
    <w:p w14:paraId="42D4739A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Ejemplos prácticos para copiar y pegar</w:t>
      </w:r>
    </w:p>
    <w:p w14:paraId="6B63B349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&lt;p </w:t>
      </w:r>
      <w:proofErr w:type="spellStart"/>
      <w:r w:rsidRPr="00F570BD">
        <w:rPr>
          <w:lang w:val="es-AR"/>
        </w:rPr>
        <w:t>class</w:t>
      </w:r>
      <w:proofErr w:type="spellEnd"/>
      <w:r w:rsidRPr="00F570BD">
        <w:rPr>
          <w:lang w:val="es-AR"/>
        </w:rPr>
        <w:t>="</w:t>
      </w:r>
      <w:proofErr w:type="spellStart"/>
      <w:r w:rsidRPr="00F570BD">
        <w:rPr>
          <w:lang w:val="es-AR"/>
        </w:rPr>
        <w:t>dec-solid</w:t>
      </w:r>
      <w:proofErr w:type="spellEnd"/>
      <w:r w:rsidRPr="00F570BD">
        <w:rPr>
          <w:lang w:val="es-AR"/>
        </w:rPr>
        <w:t>"&gt;Texto subrayado con línea sólida&lt;/p&gt;</w:t>
      </w:r>
    </w:p>
    <w:p w14:paraId="6AE1D747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lastRenderedPageBreak/>
        <w:t xml:space="preserve">&lt;p </w:t>
      </w:r>
      <w:proofErr w:type="spellStart"/>
      <w:r w:rsidRPr="00F570BD">
        <w:rPr>
          <w:lang w:val="es-AR"/>
        </w:rPr>
        <w:t>class</w:t>
      </w:r>
      <w:proofErr w:type="spellEnd"/>
      <w:r w:rsidRPr="00F570BD">
        <w:rPr>
          <w:lang w:val="es-AR"/>
        </w:rPr>
        <w:t>="</w:t>
      </w:r>
      <w:proofErr w:type="spellStart"/>
      <w:r w:rsidRPr="00F570BD">
        <w:rPr>
          <w:lang w:val="es-AR"/>
        </w:rPr>
        <w:t>dec-dotted</w:t>
      </w:r>
      <w:proofErr w:type="spellEnd"/>
      <w:r w:rsidRPr="00F570BD">
        <w:rPr>
          <w:lang w:val="es-AR"/>
        </w:rPr>
        <w:t>"&gt;Texto subrayado con línea punteada&lt;/p&gt;</w:t>
      </w:r>
    </w:p>
    <w:p w14:paraId="750C9E06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&lt;p </w:t>
      </w:r>
      <w:proofErr w:type="spellStart"/>
      <w:r w:rsidRPr="00F570BD">
        <w:rPr>
          <w:lang w:val="es-AR"/>
        </w:rPr>
        <w:t>class</w:t>
      </w:r>
      <w:proofErr w:type="spellEnd"/>
      <w:r w:rsidRPr="00F570BD">
        <w:rPr>
          <w:lang w:val="es-AR"/>
        </w:rPr>
        <w:t>="</w:t>
      </w:r>
      <w:proofErr w:type="spellStart"/>
      <w:r w:rsidRPr="00F570BD">
        <w:rPr>
          <w:lang w:val="es-AR"/>
        </w:rPr>
        <w:t>dec-dashed</w:t>
      </w:r>
      <w:proofErr w:type="spellEnd"/>
      <w:r w:rsidRPr="00F570BD">
        <w:rPr>
          <w:lang w:val="es-AR"/>
        </w:rPr>
        <w:t>"&gt;Texto subrayado con línea discontinua&lt;/p&gt;</w:t>
      </w:r>
    </w:p>
    <w:p w14:paraId="0017474B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&lt;p </w:t>
      </w:r>
      <w:proofErr w:type="spellStart"/>
      <w:r w:rsidRPr="00F570BD">
        <w:rPr>
          <w:lang w:val="es-AR"/>
        </w:rPr>
        <w:t>class</w:t>
      </w:r>
      <w:proofErr w:type="spellEnd"/>
      <w:r w:rsidRPr="00F570BD">
        <w:rPr>
          <w:lang w:val="es-AR"/>
        </w:rPr>
        <w:t>="</w:t>
      </w:r>
      <w:proofErr w:type="spellStart"/>
      <w:r w:rsidRPr="00F570BD">
        <w:rPr>
          <w:lang w:val="es-AR"/>
        </w:rPr>
        <w:t>dec-double</w:t>
      </w:r>
      <w:proofErr w:type="spellEnd"/>
      <w:r w:rsidRPr="00F570BD">
        <w:rPr>
          <w:lang w:val="es-AR"/>
        </w:rPr>
        <w:t>"&gt;Texto subrayado con doble línea&lt;/p&gt;</w:t>
      </w:r>
    </w:p>
    <w:p w14:paraId="1816A625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&lt;p </w:t>
      </w:r>
      <w:proofErr w:type="spellStart"/>
      <w:r w:rsidRPr="00F570BD">
        <w:rPr>
          <w:lang w:val="es-AR"/>
        </w:rPr>
        <w:t>class</w:t>
      </w:r>
      <w:proofErr w:type="spellEnd"/>
      <w:r w:rsidRPr="00F570BD">
        <w:rPr>
          <w:lang w:val="es-AR"/>
        </w:rPr>
        <w:t>="</w:t>
      </w:r>
      <w:proofErr w:type="spellStart"/>
      <w:r w:rsidRPr="00F570BD">
        <w:rPr>
          <w:lang w:val="es-AR"/>
        </w:rPr>
        <w:t>dec-wavy</w:t>
      </w:r>
      <w:proofErr w:type="spellEnd"/>
      <w:r w:rsidRPr="00F570BD">
        <w:rPr>
          <w:lang w:val="es-AR"/>
        </w:rPr>
        <w:t>"&gt;Texto subrayado con línea ondulada&lt;/p&gt;</w:t>
      </w:r>
    </w:p>
    <w:p w14:paraId="37F09F20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.</w:t>
      </w:r>
      <w:proofErr w:type="spellStart"/>
      <w:r w:rsidRPr="00F570BD">
        <w:rPr>
          <w:lang w:val="es-AR"/>
        </w:rPr>
        <w:t>dec-solid</w:t>
      </w:r>
      <w:proofErr w:type="spellEnd"/>
      <w:r w:rsidRPr="00F570BD">
        <w:rPr>
          <w:lang w:val="es-AR"/>
        </w:rPr>
        <w:t xml:space="preserve"> {</w:t>
      </w:r>
    </w:p>
    <w:p w14:paraId="25157346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text</w:t>
      </w:r>
      <w:proofErr w:type="spellEnd"/>
      <w:r w:rsidRPr="00F570BD">
        <w:rPr>
          <w:lang w:val="es-AR"/>
        </w:rPr>
        <w:t>-</w:t>
      </w:r>
      <w:proofErr w:type="spellStart"/>
      <w:r w:rsidRPr="00F570BD">
        <w:rPr>
          <w:lang w:val="es-AR"/>
        </w:rPr>
        <w:t>decoration</w:t>
      </w:r>
      <w:proofErr w:type="spellEnd"/>
      <w:r w:rsidRPr="00F570BD">
        <w:rPr>
          <w:lang w:val="es-AR"/>
        </w:rPr>
        <w:t xml:space="preserve">-line: </w:t>
      </w:r>
      <w:proofErr w:type="spellStart"/>
      <w:r w:rsidRPr="00F570BD">
        <w:rPr>
          <w:lang w:val="es-AR"/>
        </w:rPr>
        <w:t>underline</w:t>
      </w:r>
      <w:proofErr w:type="spellEnd"/>
      <w:r w:rsidRPr="00F570BD">
        <w:rPr>
          <w:lang w:val="es-AR"/>
        </w:rPr>
        <w:t>;</w:t>
      </w:r>
    </w:p>
    <w:p w14:paraId="42F4143A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text-decoration-style</w:t>
      </w:r>
      <w:proofErr w:type="spellEnd"/>
      <w:r w:rsidRPr="00F570BD">
        <w:rPr>
          <w:lang w:val="es-AR"/>
        </w:rPr>
        <w:t xml:space="preserve">: </w:t>
      </w:r>
      <w:proofErr w:type="spellStart"/>
      <w:r w:rsidRPr="00F570BD">
        <w:rPr>
          <w:lang w:val="es-AR"/>
        </w:rPr>
        <w:t>solid</w:t>
      </w:r>
      <w:proofErr w:type="spellEnd"/>
      <w:r w:rsidRPr="00F570BD">
        <w:rPr>
          <w:lang w:val="es-AR"/>
        </w:rPr>
        <w:t>;</w:t>
      </w:r>
    </w:p>
    <w:p w14:paraId="28B8E012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text</w:t>
      </w:r>
      <w:proofErr w:type="spellEnd"/>
      <w:r w:rsidRPr="00F570BD">
        <w:rPr>
          <w:lang w:val="es-AR"/>
        </w:rPr>
        <w:t>-</w:t>
      </w:r>
      <w:proofErr w:type="spellStart"/>
      <w:r w:rsidRPr="00F570BD">
        <w:rPr>
          <w:lang w:val="es-AR"/>
        </w:rPr>
        <w:t>decoration</w:t>
      </w:r>
      <w:proofErr w:type="spellEnd"/>
      <w:r w:rsidRPr="00F570BD">
        <w:rPr>
          <w:lang w:val="es-AR"/>
        </w:rPr>
        <w:t xml:space="preserve">-color: </w:t>
      </w:r>
      <w:proofErr w:type="spellStart"/>
      <w:r w:rsidRPr="00F570BD">
        <w:rPr>
          <w:lang w:val="es-AR"/>
        </w:rPr>
        <w:t>black</w:t>
      </w:r>
      <w:proofErr w:type="spellEnd"/>
      <w:r w:rsidRPr="00F570BD">
        <w:rPr>
          <w:lang w:val="es-AR"/>
        </w:rPr>
        <w:t>;</w:t>
      </w:r>
    </w:p>
    <w:p w14:paraId="5778D4B3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}</w:t>
      </w:r>
    </w:p>
    <w:p w14:paraId="5184BFC7" w14:textId="77777777" w:rsidR="00F570BD" w:rsidRPr="00F570BD" w:rsidRDefault="00F570BD" w:rsidP="00F570BD">
      <w:pPr>
        <w:rPr>
          <w:lang w:val="es-AR"/>
        </w:rPr>
      </w:pPr>
    </w:p>
    <w:p w14:paraId="6CBE0C95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.</w:t>
      </w:r>
      <w:proofErr w:type="spellStart"/>
      <w:r w:rsidRPr="00F570BD">
        <w:rPr>
          <w:lang w:val="es-AR"/>
        </w:rPr>
        <w:t>dec-dotted</w:t>
      </w:r>
      <w:proofErr w:type="spellEnd"/>
      <w:r w:rsidRPr="00F570BD">
        <w:rPr>
          <w:lang w:val="es-AR"/>
        </w:rPr>
        <w:t xml:space="preserve"> {</w:t>
      </w:r>
    </w:p>
    <w:p w14:paraId="51F5A16B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text</w:t>
      </w:r>
      <w:proofErr w:type="spellEnd"/>
      <w:r w:rsidRPr="00F570BD">
        <w:rPr>
          <w:lang w:val="es-AR"/>
        </w:rPr>
        <w:t>-</w:t>
      </w:r>
      <w:proofErr w:type="spellStart"/>
      <w:r w:rsidRPr="00F570BD">
        <w:rPr>
          <w:lang w:val="es-AR"/>
        </w:rPr>
        <w:t>decoration</w:t>
      </w:r>
      <w:proofErr w:type="spellEnd"/>
      <w:r w:rsidRPr="00F570BD">
        <w:rPr>
          <w:lang w:val="es-AR"/>
        </w:rPr>
        <w:t xml:space="preserve">-line: </w:t>
      </w:r>
      <w:proofErr w:type="spellStart"/>
      <w:r w:rsidRPr="00F570BD">
        <w:rPr>
          <w:lang w:val="es-AR"/>
        </w:rPr>
        <w:t>underline</w:t>
      </w:r>
      <w:proofErr w:type="spellEnd"/>
      <w:r w:rsidRPr="00F570BD">
        <w:rPr>
          <w:lang w:val="es-AR"/>
        </w:rPr>
        <w:t>;</w:t>
      </w:r>
    </w:p>
    <w:p w14:paraId="573E7849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text-decoration-style</w:t>
      </w:r>
      <w:proofErr w:type="spellEnd"/>
      <w:r w:rsidRPr="00F570BD">
        <w:rPr>
          <w:lang w:val="es-AR"/>
        </w:rPr>
        <w:t xml:space="preserve">: </w:t>
      </w:r>
      <w:proofErr w:type="spellStart"/>
      <w:r w:rsidRPr="00F570BD">
        <w:rPr>
          <w:lang w:val="es-AR"/>
        </w:rPr>
        <w:t>dotted</w:t>
      </w:r>
      <w:proofErr w:type="spellEnd"/>
      <w:r w:rsidRPr="00F570BD">
        <w:rPr>
          <w:lang w:val="es-AR"/>
        </w:rPr>
        <w:t>;</w:t>
      </w:r>
    </w:p>
    <w:p w14:paraId="12997060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text</w:t>
      </w:r>
      <w:proofErr w:type="spellEnd"/>
      <w:r w:rsidRPr="00F570BD">
        <w:rPr>
          <w:lang w:val="es-AR"/>
        </w:rPr>
        <w:t>-</w:t>
      </w:r>
      <w:proofErr w:type="spellStart"/>
      <w:r w:rsidRPr="00F570BD">
        <w:rPr>
          <w:lang w:val="es-AR"/>
        </w:rPr>
        <w:t>decoration</w:t>
      </w:r>
      <w:proofErr w:type="spellEnd"/>
      <w:r w:rsidRPr="00F570BD">
        <w:rPr>
          <w:lang w:val="es-AR"/>
        </w:rPr>
        <w:t xml:space="preserve">-color: </w:t>
      </w:r>
      <w:proofErr w:type="spellStart"/>
      <w:r w:rsidRPr="00F570BD">
        <w:rPr>
          <w:lang w:val="es-AR"/>
        </w:rPr>
        <w:t>darkgreen</w:t>
      </w:r>
      <w:proofErr w:type="spellEnd"/>
      <w:r w:rsidRPr="00F570BD">
        <w:rPr>
          <w:lang w:val="es-AR"/>
        </w:rPr>
        <w:t>;</w:t>
      </w:r>
    </w:p>
    <w:p w14:paraId="2378BCE9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}</w:t>
      </w:r>
    </w:p>
    <w:p w14:paraId="69F40CA9" w14:textId="77777777" w:rsidR="00F570BD" w:rsidRPr="00F570BD" w:rsidRDefault="00F570BD" w:rsidP="00F570BD">
      <w:pPr>
        <w:rPr>
          <w:lang w:val="es-AR"/>
        </w:rPr>
      </w:pPr>
    </w:p>
    <w:p w14:paraId="52969D50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.</w:t>
      </w:r>
      <w:proofErr w:type="spellStart"/>
      <w:r w:rsidRPr="00F570BD">
        <w:rPr>
          <w:lang w:val="es-AR"/>
        </w:rPr>
        <w:t>dec-dashed</w:t>
      </w:r>
      <w:proofErr w:type="spellEnd"/>
      <w:r w:rsidRPr="00F570BD">
        <w:rPr>
          <w:lang w:val="es-AR"/>
        </w:rPr>
        <w:t xml:space="preserve"> {</w:t>
      </w:r>
    </w:p>
    <w:p w14:paraId="771DF1CE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text</w:t>
      </w:r>
      <w:proofErr w:type="spellEnd"/>
      <w:r w:rsidRPr="00F570BD">
        <w:rPr>
          <w:lang w:val="es-AR"/>
        </w:rPr>
        <w:t>-</w:t>
      </w:r>
      <w:proofErr w:type="spellStart"/>
      <w:r w:rsidRPr="00F570BD">
        <w:rPr>
          <w:lang w:val="es-AR"/>
        </w:rPr>
        <w:t>decoration</w:t>
      </w:r>
      <w:proofErr w:type="spellEnd"/>
      <w:r w:rsidRPr="00F570BD">
        <w:rPr>
          <w:lang w:val="es-AR"/>
        </w:rPr>
        <w:t xml:space="preserve">-line: </w:t>
      </w:r>
      <w:proofErr w:type="spellStart"/>
      <w:r w:rsidRPr="00F570BD">
        <w:rPr>
          <w:lang w:val="es-AR"/>
        </w:rPr>
        <w:t>underline</w:t>
      </w:r>
      <w:proofErr w:type="spellEnd"/>
      <w:r w:rsidRPr="00F570BD">
        <w:rPr>
          <w:lang w:val="es-AR"/>
        </w:rPr>
        <w:t>;</w:t>
      </w:r>
    </w:p>
    <w:p w14:paraId="52D273AE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text-decoration-style</w:t>
      </w:r>
      <w:proofErr w:type="spellEnd"/>
      <w:r w:rsidRPr="00F570BD">
        <w:rPr>
          <w:lang w:val="es-AR"/>
        </w:rPr>
        <w:t xml:space="preserve">: </w:t>
      </w:r>
      <w:proofErr w:type="spellStart"/>
      <w:r w:rsidRPr="00F570BD">
        <w:rPr>
          <w:lang w:val="es-AR"/>
        </w:rPr>
        <w:t>dashed</w:t>
      </w:r>
      <w:proofErr w:type="spellEnd"/>
      <w:r w:rsidRPr="00F570BD">
        <w:rPr>
          <w:lang w:val="es-AR"/>
        </w:rPr>
        <w:t>;</w:t>
      </w:r>
    </w:p>
    <w:p w14:paraId="6EACC030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text</w:t>
      </w:r>
      <w:proofErr w:type="spellEnd"/>
      <w:r w:rsidRPr="00F570BD">
        <w:rPr>
          <w:lang w:val="es-AR"/>
        </w:rPr>
        <w:t>-</w:t>
      </w:r>
      <w:proofErr w:type="spellStart"/>
      <w:r w:rsidRPr="00F570BD">
        <w:rPr>
          <w:lang w:val="es-AR"/>
        </w:rPr>
        <w:t>decoration</w:t>
      </w:r>
      <w:proofErr w:type="spellEnd"/>
      <w:r w:rsidRPr="00F570BD">
        <w:rPr>
          <w:lang w:val="es-AR"/>
        </w:rPr>
        <w:t xml:space="preserve">-color: </w:t>
      </w:r>
      <w:proofErr w:type="spellStart"/>
      <w:r w:rsidRPr="00F570BD">
        <w:rPr>
          <w:lang w:val="es-AR"/>
        </w:rPr>
        <w:t>navy</w:t>
      </w:r>
      <w:proofErr w:type="spellEnd"/>
      <w:r w:rsidRPr="00F570BD">
        <w:rPr>
          <w:lang w:val="es-AR"/>
        </w:rPr>
        <w:t>;</w:t>
      </w:r>
    </w:p>
    <w:p w14:paraId="7455D371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}</w:t>
      </w:r>
    </w:p>
    <w:p w14:paraId="1B9D865F" w14:textId="77777777" w:rsidR="00F570BD" w:rsidRPr="00F570BD" w:rsidRDefault="00F570BD" w:rsidP="00F570BD">
      <w:pPr>
        <w:rPr>
          <w:lang w:val="es-AR"/>
        </w:rPr>
      </w:pPr>
    </w:p>
    <w:p w14:paraId="0538A8C8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.</w:t>
      </w:r>
      <w:proofErr w:type="spellStart"/>
      <w:r w:rsidRPr="00F570BD">
        <w:rPr>
          <w:lang w:val="es-AR"/>
        </w:rPr>
        <w:t>dec-double</w:t>
      </w:r>
      <w:proofErr w:type="spellEnd"/>
      <w:r w:rsidRPr="00F570BD">
        <w:rPr>
          <w:lang w:val="es-AR"/>
        </w:rPr>
        <w:t xml:space="preserve"> {</w:t>
      </w:r>
    </w:p>
    <w:p w14:paraId="69AFB1F5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text</w:t>
      </w:r>
      <w:proofErr w:type="spellEnd"/>
      <w:r w:rsidRPr="00F570BD">
        <w:rPr>
          <w:lang w:val="es-AR"/>
        </w:rPr>
        <w:t>-</w:t>
      </w:r>
      <w:proofErr w:type="spellStart"/>
      <w:r w:rsidRPr="00F570BD">
        <w:rPr>
          <w:lang w:val="es-AR"/>
        </w:rPr>
        <w:t>decoration</w:t>
      </w:r>
      <w:proofErr w:type="spellEnd"/>
      <w:r w:rsidRPr="00F570BD">
        <w:rPr>
          <w:lang w:val="es-AR"/>
        </w:rPr>
        <w:t xml:space="preserve">-line: </w:t>
      </w:r>
      <w:proofErr w:type="spellStart"/>
      <w:r w:rsidRPr="00F570BD">
        <w:rPr>
          <w:lang w:val="es-AR"/>
        </w:rPr>
        <w:t>underline</w:t>
      </w:r>
      <w:proofErr w:type="spellEnd"/>
      <w:r w:rsidRPr="00F570BD">
        <w:rPr>
          <w:lang w:val="es-AR"/>
        </w:rPr>
        <w:t>;</w:t>
      </w:r>
    </w:p>
    <w:p w14:paraId="144AF1C7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text-decoration-style</w:t>
      </w:r>
      <w:proofErr w:type="spellEnd"/>
      <w:r w:rsidRPr="00F570BD">
        <w:rPr>
          <w:lang w:val="es-AR"/>
        </w:rPr>
        <w:t xml:space="preserve">: </w:t>
      </w:r>
      <w:proofErr w:type="spellStart"/>
      <w:r w:rsidRPr="00F570BD">
        <w:rPr>
          <w:lang w:val="es-AR"/>
        </w:rPr>
        <w:t>double</w:t>
      </w:r>
      <w:proofErr w:type="spellEnd"/>
      <w:r w:rsidRPr="00F570BD">
        <w:rPr>
          <w:lang w:val="es-AR"/>
        </w:rPr>
        <w:t>;</w:t>
      </w:r>
    </w:p>
    <w:p w14:paraId="1A2A16BE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text</w:t>
      </w:r>
      <w:proofErr w:type="spellEnd"/>
      <w:r w:rsidRPr="00F570BD">
        <w:rPr>
          <w:lang w:val="es-AR"/>
        </w:rPr>
        <w:t>-</w:t>
      </w:r>
      <w:proofErr w:type="spellStart"/>
      <w:r w:rsidRPr="00F570BD">
        <w:rPr>
          <w:lang w:val="es-AR"/>
        </w:rPr>
        <w:t>decoration</w:t>
      </w:r>
      <w:proofErr w:type="spellEnd"/>
      <w:r w:rsidRPr="00F570BD">
        <w:rPr>
          <w:lang w:val="es-AR"/>
        </w:rPr>
        <w:t xml:space="preserve">-color: </w:t>
      </w:r>
      <w:proofErr w:type="spellStart"/>
      <w:r w:rsidRPr="00F570BD">
        <w:rPr>
          <w:lang w:val="es-AR"/>
        </w:rPr>
        <w:t>crimson</w:t>
      </w:r>
      <w:proofErr w:type="spellEnd"/>
      <w:r w:rsidRPr="00F570BD">
        <w:rPr>
          <w:lang w:val="es-AR"/>
        </w:rPr>
        <w:t>;</w:t>
      </w:r>
    </w:p>
    <w:p w14:paraId="5BB73A62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lastRenderedPageBreak/>
        <w:t>}</w:t>
      </w:r>
    </w:p>
    <w:p w14:paraId="1F47A6C2" w14:textId="77777777" w:rsidR="00F570BD" w:rsidRPr="00F570BD" w:rsidRDefault="00F570BD" w:rsidP="00F570BD">
      <w:pPr>
        <w:rPr>
          <w:lang w:val="es-AR"/>
        </w:rPr>
      </w:pPr>
    </w:p>
    <w:p w14:paraId="1AD51C32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.</w:t>
      </w:r>
      <w:proofErr w:type="spellStart"/>
      <w:r w:rsidRPr="00F570BD">
        <w:rPr>
          <w:lang w:val="es-AR"/>
        </w:rPr>
        <w:t>dec-wavy</w:t>
      </w:r>
      <w:proofErr w:type="spellEnd"/>
      <w:r w:rsidRPr="00F570BD">
        <w:rPr>
          <w:lang w:val="es-AR"/>
        </w:rPr>
        <w:t xml:space="preserve"> {</w:t>
      </w:r>
    </w:p>
    <w:p w14:paraId="7CA77B15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text</w:t>
      </w:r>
      <w:proofErr w:type="spellEnd"/>
      <w:r w:rsidRPr="00F570BD">
        <w:rPr>
          <w:lang w:val="es-AR"/>
        </w:rPr>
        <w:t>-</w:t>
      </w:r>
      <w:proofErr w:type="spellStart"/>
      <w:r w:rsidRPr="00F570BD">
        <w:rPr>
          <w:lang w:val="es-AR"/>
        </w:rPr>
        <w:t>decoration</w:t>
      </w:r>
      <w:proofErr w:type="spellEnd"/>
      <w:r w:rsidRPr="00F570BD">
        <w:rPr>
          <w:lang w:val="es-AR"/>
        </w:rPr>
        <w:t xml:space="preserve">-line: </w:t>
      </w:r>
      <w:proofErr w:type="spellStart"/>
      <w:r w:rsidRPr="00F570BD">
        <w:rPr>
          <w:lang w:val="es-AR"/>
        </w:rPr>
        <w:t>underline</w:t>
      </w:r>
      <w:proofErr w:type="spellEnd"/>
      <w:r w:rsidRPr="00F570BD">
        <w:rPr>
          <w:lang w:val="es-AR"/>
        </w:rPr>
        <w:t>;</w:t>
      </w:r>
    </w:p>
    <w:p w14:paraId="4029DB6D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text-decoration-style</w:t>
      </w:r>
      <w:proofErr w:type="spellEnd"/>
      <w:r w:rsidRPr="00F570BD">
        <w:rPr>
          <w:lang w:val="es-AR"/>
        </w:rPr>
        <w:t xml:space="preserve">: </w:t>
      </w:r>
      <w:proofErr w:type="spellStart"/>
      <w:r w:rsidRPr="00F570BD">
        <w:rPr>
          <w:lang w:val="es-AR"/>
        </w:rPr>
        <w:t>wavy</w:t>
      </w:r>
      <w:proofErr w:type="spellEnd"/>
      <w:r w:rsidRPr="00F570BD">
        <w:rPr>
          <w:lang w:val="es-AR"/>
        </w:rPr>
        <w:t>;</w:t>
      </w:r>
    </w:p>
    <w:p w14:paraId="20D3B5BF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text</w:t>
      </w:r>
      <w:proofErr w:type="spellEnd"/>
      <w:r w:rsidRPr="00F570BD">
        <w:rPr>
          <w:lang w:val="es-AR"/>
        </w:rPr>
        <w:t>-</w:t>
      </w:r>
      <w:proofErr w:type="spellStart"/>
      <w:r w:rsidRPr="00F570BD">
        <w:rPr>
          <w:lang w:val="es-AR"/>
        </w:rPr>
        <w:t>decoration</w:t>
      </w:r>
      <w:proofErr w:type="spellEnd"/>
      <w:r w:rsidRPr="00F570BD">
        <w:rPr>
          <w:lang w:val="es-AR"/>
        </w:rPr>
        <w:t xml:space="preserve">-color: </w:t>
      </w:r>
      <w:proofErr w:type="spellStart"/>
      <w:r w:rsidRPr="00F570BD">
        <w:rPr>
          <w:lang w:val="es-AR"/>
        </w:rPr>
        <w:t>darkorange</w:t>
      </w:r>
      <w:proofErr w:type="spellEnd"/>
      <w:r w:rsidRPr="00F570BD">
        <w:rPr>
          <w:lang w:val="es-AR"/>
        </w:rPr>
        <w:t>;</w:t>
      </w:r>
    </w:p>
    <w:p w14:paraId="74F02F5C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}</w:t>
      </w:r>
    </w:p>
    <w:p w14:paraId="3D55C77F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La propiedad </w:t>
      </w:r>
      <w:proofErr w:type="spellStart"/>
      <w:r w:rsidRPr="00F570BD">
        <w:rPr>
          <w:lang w:val="es-AR"/>
        </w:rPr>
        <w:t>text-decoration</w:t>
      </w:r>
      <w:proofErr w:type="spellEnd"/>
      <w:r w:rsidRPr="00F570BD">
        <w:rPr>
          <w:lang w:val="es-AR"/>
        </w:rPr>
        <w:t xml:space="preserve"> se usa para aplicar estilos visuales a textos, como líneas.</w:t>
      </w:r>
    </w:p>
    <w:p w14:paraId="1ED31C58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Valores más comunes: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2567"/>
      </w:tblGrid>
      <w:tr w:rsidR="00F570BD" w:rsidRPr="00F570BD" w14:paraId="5950DF78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32134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14:paraId="414D9B70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Descripción</w:t>
            </w:r>
          </w:p>
        </w:tc>
      </w:tr>
      <w:tr w:rsidR="00F570BD" w:rsidRPr="00F570BD" w14:paraId="1CE0EA5F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9D8E3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none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222B38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Elimina decoraciones</w:t>
            </w:r>
          </w:p>
        </w:tc>
      </w:tr>
      <w:tr w:rsidR="00F570BD" w:rsidRPr="00F570BD" w14:paraId="59926947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C0EFB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underline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7B688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Línea inferior (subrayado)</w:t>
            </w:r>
          </w:p>
        </w:tc>
      </w:tr>
      <w:tr w:rsidR="00F570BD" w:rsidRPr="00F570BD" w14:paraId="307A3D39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DBBE2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overline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DA6F1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Línea superior</w:t>
            </w:r>
          </w:p>
        </w:tc>
      </w:tr>
      <w:tr w:rsidR="00F570BD" w:rsidRPr="00F570BD" w14:paraId="48B49074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B8D18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line-</w:t>
            </w:r>
            <w:proofErr w:type="spellStart"/>
            <w:r w:rsidRPr="00F570BD">
              <w:rPr>
                <w:lang w:val="es-AR"/>
              </w:rPr>
              <w:t>through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0C64E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Línea media (tachado)</w:t>
            </w:r>
          </w:p>
        </w:tc>
      </w:tr>
      <w:tr w:rsidR="00F570BD" w:rsidRPr="00F570BD" w14:paraId="0389A812" w14:textId="77777777" w:rsidTr="00F57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67E31" w14:textId="77777777" w:rsidR="00F570BD" w:rsidRPr="00F570BD" w:rsidRDefault="00F570BD" w:rsidP="00F570BD">
            <w:pPr>
              <w:rPr>
                <w:lang w:val="es-AR"/>
              </w:rPr>
            </w:pPr>
            <w:proofErr w:type="spellStart"/>
            <w:r w:rsidRPr="00F570BD">
              <w:rPr>
                <w:lang w:val="es-AR"/>
              </w:rPr>
              <w:t>underline</w:t>
            </w:r>
            <w:proofErr w:type="spellEnd"/>
            <w:r w:rsidRPr="00F570BD">
              <w:rPr>
                <w:lang w:val="es-AR"/>
              </w:rPr>
              <w:t xml:space="preserve"> </w:t>
            </w:r>
            <w:proofErr w:type="spellStart"/>
            <w:r w:rsidRPr="00F570BD">
              <w:rPr>
                <w:lang w:val="es-AR"/>
              </w:rPr>
              <w:t>overline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405A7" w14:textId="77777777" w:rsidR="00F570BD" w:rsidRPr="00F570BD" w:rsidRDefault="00F570BD" w:rsidP="00F570BD">
            <w:pPr>
              <w:rPr>
                <w:lang w:val="es-AR"/>
              </w:rPr>
            </w:pPr>
            <w:r w:rsidRPr="00F570BD">
              <w:rPr>
                <w:lang w:val="es-AR"/>
              </w:rPr>
              <w:t>Ambas líneas</w:t>
            </w:r>
          </w:p>
        </w:tc>
      </w:tr>
    </w:tbl>
    <w:p w14:paraId="53016A31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Valores extendidos desde CSS3:</w:t>
      </w:r>
    </w:p>
    <w:p w14:paraId="7853C7B8" w14:textId="77777777" w:rsidR="00F570BD" w:rsidRPr="00F570BD" w:rsidRDefault="00F570BD" w:rsidP="00F570BD">
      <w:pPr>
        <w:numPr>
          <w:ilvl w:val="0"/>
          <w:numId w:val="27"/>
        </w:numPr>
        <w:rPr>
          <w:lang w:val="es-AR"/>
        </w:rPr>
      </w:pPr>
      <w:proofErr w:type="spellStart"/>
      <w:r w:rsidRPr="00F570BD">
        <w:rPr>
          <w:lang w:val="es-AR"/>
        </w:rPr>
        <w:t>text</w:t>
      </w:r>
      <w:proofErr w:type="spellEnd"/>
      <w:r w:rsidRPr="00F570BD">
        <w:rPr>
          <w:lang w:val="es-AR"/>
        </w:rPr>
        <w:t>-</w:t>
      </w:r>
      <w:proofErr w:type="spellStart"/>
      <w:r w:rsidRPr="00F570BD">
        <w:rPr>
          <w:lang w:val="es-AR"/>
        </w:rPr>
        <w:t>decoration</w:t>
      </w:r>
      <w:proofErr w:type="spellEnd"/>
      <w:r w:rsidRPr="00F570BD">
        <w:rPr>
          <w:lang w:val="es-AR"/>
        </w:rPr>
        <w:t xml:space="preserve">-line: </w:t>
      </w:r>
      <w:proofErr w:type="spellStart"/>
      <w:r w:rsidRPr="00F570BD">
        <w:rPr>
          <w:lang w:val="es-AR"/>
        </w:rPr>
        <w:t>underline</w:t>
      </w:r>
      <w:proofErr w:type="spellEnd"/>
      <w:r w:rsidRPr="00F570BD">
        <w:rPr>
          <w:lang w:val="es-AR"/>
        </w:rPr>
        <w:t xml:space="preserve">, </w:t>
      </w:r>
      <w:proofErr w:type="spellStart"/>
      <w:r w:rsidRPr="00F570BD">
        <w:rPr>
          <w:lang w:val="es-AR"/>
        </w:rPr>
        <w:t>overline</w:t>
      </w:r>
      <w:proofErr w:type="spellEnd"/>
      <w:r w:rsidRPr="00F570BD">
        <w:rPr>
          <w:lang w:val="es-AR"/>
        </w:rPr>
        <w:t>, line-</w:t>
      </w:r>
      <w:proofErr w:type="spellStart"/>
      <w:r w:rsidRPr="00F570BD">
        <w:rPr>
          <w:lang w:val="es-AR"/>
        </w:rPr>
        <w:t>through</w:t>
      </w:r>
      <w:proofErr w:type="spellEnd"/>
    </w:p>
    <w:p w14:paraId="4121C997" w14:textId="77777777" w:rsidR="00F570BD" w:rsidRPr="00F570BD" w:rsidRDefault="00F570BD" w:rsidP="00F570BD">
      <w:pPr>
        <w:numPr>
          <w:ilvl w:val="0"/>
          <w:numId w:val="27"/>
        </w:numPr>
        <w:rPr>
          <w:lang w:val="es-AR"/>
        </w:rPr>
      </w:pPr>
      <w:proofErr w:type="spellStart"/>
      <w:r w:rsidRPr="00F570BD">
        <w:rPr>
          <w:lang w:val="es-AR"/>
        </w:rPr>
        <w:t>text-decoration-style</w:t>
      </w:r>
      <w:proofErr w:type="spellEnd"/>
      <w:r w:rsidRPr="00F570BD">
        <w:rPr>
          <w:lang w:val="es-AR"/>
        </w:rPr>
        <w:t xml:space="preserve">: </w:t>
      </w:r>
      <w:proofErr w:type="spellStart"/>
      <w:r w:rsidRPr="00F570BD">
        <w:rPr>
          <w:lang w:val="es-AR"/>
        </w:rPr>
        <w:t>solid</w:t>
      </w:r>
      <w:proofErr w:type="spellEnd"/>
      <w:r w:rsidRPr="00F570BD">
        <w:rPr>
          <w:lang w:val="es-AR"/>
        </w:rPr>
        <w:t xml:space="preserve">, </w:t>
      </w:r>
      <w:proofErr w:type="spellStart"/>
      <w:r w:rsidRPr="00F570BD">
        <w:rPr>
          <w:lang w:val="es-AR"/>
        </w:rPr>
        <w:t>dotted</w:t>
      </w:r>
      <w:proofErr w:type="spellEnd"/>
      <w:r w:rsidRPr="00F570BD">
        <w:rPr>
          <w:lang w:val="es-AR"/>
        </w:rPr>
        <w:t xml:space="preserve">, </w:t>
      </w:r>
      <w:proofErr w:type="spellStart"/>
      <w:r w:rsidRPr="00F570BD">
        <w:rPr>
          <w:lang w:val="es-AR"/>
        </w:rPr>
        <w:t>dashed</w:t>
      </w:r>
      <w:proofErr w:type="spellEnd"/>
      <w:r w:rsidRPr="00F570BD">
        <w:rPr>
          <w:lang w:val="es-AR"/>
        </w:rPr>
        <w:t xml:space="preserve">, </w:t>
      </w:r>
      <w:proofErr w:type="spellStart"/>
      <w:r w:rsidRPr="00F570BD">
        <w:rPr>
          <w:lang w:val="es-AR"/>
        </w:rPr>
        <w:t>double</w:t>
      </w:r>
      <w:proofErr w:type="spellEnd"/>
      <w:r w:rsidRPr="00F570BD">
        <w:rPr>
          <w:lang w:val="es-AR"/>
        </w:rPr>
        <w:t xml:space="preserve">, </w:t>
      </w:r>
      <w:proofErr w:type="spellStart"/>
      <w:r w:rsidRPr="00F570BD">
        <w:rPr>
          <w:lang w:val="es-AR"/>
        </w:rPr>
        <w:t>wavy</w:t>
      </w:r>
      <w:proofErr w:type="spellEnd"/>
    </w:p>
    <w:p w14:paraId="483F877D" w14:textId="77777777" w:rsidR="00F570BD" w:rsidRPr="00F570BD" w:rsidRDefault="00F570BD" w:rsidP="00F570BD">
      <w:pPr>
        <w:numPr>
          <w:ilvl w:val="0"/>
          <w:numId w:val="27"/>
        </w:numPr>
        <w:rPr>
          <w:lang w:val="es-AR"/>
        </w:rPr>
      </w:pPr>
      <w:proofErr w:type="spellStart"/>
      <w:r w:rsidRPr="00F570BD">
        <w:rPr>
          <w:lang w:val="es-AR"/>
        </w:rPr>
        <w:t>text</w:t>
      </w:r>
      <w:proofErr w:type="spellEnd"/>
      <w:r w:rsidRPr="00F570BD">
        <w:rPr>
          <w:lang w:val="es-AR"/>
        </w:rPr>
        <w:t>-</w:t>
      </w:r>
      <w:proofErr w:type="spellStart"/>
      <w:r w:rsidRPr="00F570BD">
        <w:rPr>
          <w:lang w:val="es-AR"/>
        </w:rPr>
        <w:t>decoration</w:t>
      </w:r>
      <w:proofErr w:type="spellEnd"/>
      <w:r w:rsidRPr="00F570BD">
        <w:rPr>
          <w:lang w:val="es-AR"/>
        </w:rPr>
        <w:t>-color: cualquier color compatible</w:t>
      </w:r>
    </w:p>
    <w:p w14:paraId="483D93E3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Ejemplo:</w:t>
      </w:r>
    </w:p>
    <w:p w14:paraId="7D5F3E42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.decorado {</w:t>
      </w:r>
    </w:p>
    <w:p w14:paraId="49E45F2A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text</w:t>
      </w:r>
      <w:proofErr w:type="spellEnd"/>
      <w:r w:rsidRPr="00F570BD">
        <w:rPr>
          <w:lang w:val="es-AR"/>
        </w:rPr>
        <w:t>-</w:t>
      </w:r>
      <w:proofErr w:type="spellStart"/>
      <w:r w:rsidRPr="00F570BD">
        <w:rPr>
          <w:lang w:val="es-AR"/>
        </w:rPr>
        <w:t>decoration</w:t>
      </w:r>
      <w:proofErr w:type="spellEnd"/>
      <w:r w:rsidRPr="00F570BD">
        <w:rPr>
          <w:lang w:val="es-AR"/>
        </w:rPr>
        <w:t xml:space="preserve">-line: </w:t>
      </w:r>
      <w:proofErr w:type="spellStart"/>
      <w:r w:rsidRPr="00F570BD">
        <w:rPr>
          <w:lang w:val="es-AR"/>
        </w:rPr>
        <w:t>underline</w:t>
      </w:r>
      <w:proofErr w:type="spellEnd"/>
      <w:r w:rsidRPr="00F570BD">
        <w:rPr>
          <w:lang w:val="es-AR"/>
        </w:rPr>
        <w:t>;</w:t>
      </w:r>
    </w:p>
    <w:p w14:paraId="5923AB64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text-decoration-style</w:t>
      </w:r>
      <w:proofErr w:type="spellEnd"/>
      <w:r w:rsidRPr="00F570BD">
        <w:rPr>
          <w:lang w:val="es-AR"/>
        </w:rPr>
        <w:t xml:space="preserve">: </w:t>
      </w:r>
      <w:proofErr w:type="spellStart"/>
      <w:r w:rsidRPr="00F570BD">
        <w:rPr>
          <w:lang w:val="es-AR"/>
        </w:rPr>
        <w:t>wavy</w:t>
      </w:r>
      <w:proofErr w:type="spellEnd"/>
      <w:r w:rsidRPr="00F570BD">
        <w:rPr>
          <w:lang w:val="es-AR"/>
        </w:rPr>
        <w:t>;</w:t>
      </w:r>
    </w:p>
    <w:p w14:paraId="48731310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text</w:t>
      </w:r>
      <w:proofErr w:type="spellEnd"/>
      <w:r w:rsidRPr="00F570BD">
        <w:rPr>
          <w:lang w:val="es-AR"/>
        </w:rPr>
        <w:t>-</w:t>
      </w:r>
      <w:proofErr w:type="spellStart"/>
      <w:r w:rsidRPr="00F570BD">
        <w:rPr>
          <w:lang w:val="es-AR"/>
        </w:rPr>
        <w:t>decoration</w:t>
      </w:r>
      <w:proofErr w:type="spellEnd"/>
      <w:r w:rsidRPr="00F570BD">
        <w:rPr>
          <w:lang w:val="es-AR"/>
        </w:rPr>
        <w:t>-color: red;</w:t>
      </w:r>
    </w:p>
    <w:p w14:paraId="01AF30B2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}</w:t>
      </w:r>
    </w:p>
    <w:p w14:paraId="38EBD503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lastRenderedPageBreak/>
        <w:pict w14:anchorId="5CD274BE">
          <v:rect id="_x0000_i1090" style="width:0;height:1.5pt" o:hralign="center" o:hrstd="t" o:hr="t" fillcolor="#a0a0a0" stroked="f"/>
        </w:pict>
      </w:r>
    </w:p>
    <w:p w14:paraId="4A579E59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Ejemplos de colores aplicados sobre fondos (para copiar y pegar en tu HTML)</w:t>
      </w:r>
    </w:p>
    <w:p w14:paraId="1E62870A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&lt;</w:t>
      </w:r>
      <w:proofErr w:type="spellStart"/>
      <w:r w:rsidRPr="00F570BD">
        <w:rPr>
          <w:lang w:val="es-AR"/>
        </w:rPr>
        <w:t>div</w:t>
      </w:r>
      <w:proofErr w:type="spellEnd"/>
      <w:r w:rsidRPr="00F570BD">
        <w:rPr>
          <w:lang w:val="es-AR"/>
        </w:rPr>
        <w:t xml:space="preserve"> </w:t>
      </w:r>
      <w:proofErr w:type="spellStart"/>
      <w:r w:rsidRPr="00F570BD">
        <w:rPr>
          <w:lang w:val="es-AR"/>
        </w:rPr>
        <w:t>class</w:t>
      </w:r>
      <w:proofErr w:type="spellEnd"/>
      <w:r w:rsidRPr="00F570BD">
        <w:rPr>
          <w:lang w:val="es-AR"/>
        </w:rPr>
        <w:t>="bloque-color color-ejemplo-1"&gt;Texto blanco sobre fondo azul oscuro&lt;/</w:t>
      </w:r>
      <w:proofErr w:type="spellStart"/>
      <w:r w:rsidRPr="00F570BD">
        <w:rPr>
          <w:lang w:val="es-AR"/>
        </w:rPr>
        <w:t>div</w:t>
      </w:r>
      <w:proofErr w:type="spellEnd"/>
      <w:r w:rsidRPr="00F570BD">
        <w:rPr>
          <w:lang w:val="es-AR"/>
        </w:rPr>
        <w:t>&gt;</w:t>
      </w:r>
    </w:p>
    <w:p w14:paraId="44E341C8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&lt;</w:t>
      </w:r>
      <w:proofErr w:type="spellStart"/>
      <w:r w:rsidRPr="00F570BD">
        <w:rPr>
          <w:lang w:val="es-AR"/>
        </w:rPr>
        <w:t>div</w:t>
      </w:r>
      <w:proofErr w:type="spellEnd"/>
      <w:r w:rsidRPr="00F570BD">
        <w:rPr>
          <w:lang w:val="es-AR"/>
        </w:rPr>
        <w:t xml:space="preserve"> </w:t>
      </w:r>
      <w:proofErr w:type="spellStart"/>
      <w:r w:rsidRPr="00F570BD">
        <w:rPr>
          <w:lang w:val="es-AR"/>
        </w:rPr>
        <w:t>class</w:t>
      </w:r>
      <w:proofErr w:type="spellEnd"/>
      <w:r w:rsidRPr="00F570BD">
        <w:rPr>
          <w:lang w:val="es-AR"/>
        </w:rPr>
        <w:t>="bloque-color color-ejemplo-2"&gt;Texto gris oscuro sobre fondo claro&lt;/</w:t>
      </w:r>
      <w:proofErr w:type="spellStart"/>
      <w:r w:rsidRPr="00F570BD">
        <w:rPr>
          <w:lang w:val="es-AR"/>
        </w:rPr>
        <w:t>div</w:t>
      </w:r>
      <w:proofErr w:type="spellEnd"/>
      <w:r w:rsidRPr="00F570BD">
        <w:rPr>
          <w:lang w:val="es-AR"/>
        </w:rPr>
        <w:t>&gt;</w:t>
      </w:r>
    </w:p>
    <w:p w14:paraId="5D5F6381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&lt;</w:t>
      </w:r>
      <w:proofErr w:type="spellStart"/>
      <w:r w:rsidRPr="00F570BD">
        <w:rPr>
          <w:lang w:val="es-AR"/>
        </w:rPr>
        <w:t>div</w:t>
      </w:r>
      <w:proofErr w:type="spellEnd"/>
      <w:r w:rsidRPr="00F570BD">
        <w:rPr>
          <w:lang w:val="es-AR"/>
        </w:rPr>
        <w:t xml:space="preserve"> </w:t>
      </w:r>
      <w:proofErr w:type="spellStart"/>
      <w:r w:rsidRPr="00F570BD">
        <w:rPr>
          <w:lang w:val="es-AR"/>
        </w:rPr>
        <w:t>class</w:t>
      </w:r>
      <w:proofErr w:type="spellEnd"/>
      <w:r w:rsidRPr="00F570BD">
        <w:rPr>
          <w:lang w:val="es-AR"/>
        </w:rPr>
        <w:t>="bloque-color color-ejemplo-3"&gt;Texto azul sobre fondo crema&lt;/</w:t>
      </w:r>
      <w:proofErr w:type="spellStart"/>
      <w:r w:rsidRPr="00F570BD">
        <w:rPr>
          <w:lang w:val="es-AR"/>
        </w:rPr>
        <w:t>div</w:t>
      </w:r>
      <w:proofErr w:type="spellEnd"/>
      <w:r w:rsidRPr="00F570BD">
        <w:rPr>
          <w:lang w:val="es-AR"/>
        </w:rPr>
        <w:t>&gt;</w:t>
      </w:r>
    </w:p>
    <w:p w14:paraId="2F794181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&lt;</w:t>
      </w:r>
      <w:proofErr w:type="spellStart"/>
      <w:r w:rsidRPr="00F570BD">
        <w:rPr>
          <w:lang w:val="es-AR"/>
        </w:rPr>
        <w:t>div</w:t>
      </w:r>
      <w:proofErr w:type="spellEnd"/>
      <w:r w:rsidRPr="00F570BD">
        <w:rPr>
          <w:lang w:val="es-AR"/>
        </w:rPr>
        <w:t xml:space="preserve"> </w:t>
      </w:r>
      <w:proofErr w:type="spellStart"/>
      <w:r w:rsidRPr="00F570BD">
        <w:rPr>
          <w:lang w:val="es-AR"/>
        </w:rPr>
        <w:t>class</w:t>
      </w:r>
      <w:proofErr w:type="spellEnd"/>
      <w:r w:rsidRPr="00F570BD">
        <w:rPr>
          <w:lang w:val="es-AR"/>
        </w:rPr>
        <w:t>="bloque-color color-ejemplo-4"&gt;Texto claro sobre fondo púrpura&lt;/</w:t>
      </w:r>
      <w:proofErr w:type="spellStart"/>
      <w:r w:rsidRPr="00F570BD">
        <w:rPr>
          <w:lang w:val="es-AR"/>
        </w:rPr>
        <w:t>div</w:t>
      </w:r>
      <w:proofErr w:type="spellEnd"/>
      <w:r w:rsidRPr="00F570BD">
        <w:rPr>
          <w:lang w:val="es-AR"/>
        </w:rPr>
        <w:t>&gt;</w:t>
      </w:r>
    </w:p>
    <w:p w14:paraId="59D2AC15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&lt;</w:t>
      </w:r>
      <w:proofErr w:type="spellStart"/>
      <w:r w:rsidRPr="00F570BD">
        <w:rPr>
          <w:lang w:val="es-AR"/>
        </w:rPr>
        <w:t>div</w:t>
      </w:r>
      <w:proofErr w:type="spellEnd"/>
      <w:r w:rsidRPr="00F570BD">
        <w:rPr>
          <w:lang w:val="es-AR"/>
        </w:rPr>
        <w:t xml:space="preserve"> </w:t>
      </w:r>
      <w:proofErr w:type="spellStart"/>
      <w:r w:rsidRPr="00F570BD">
        <w:rPr>
          <w:lang w:val="es-AR"/>
        </w:rPr>
        <w:t>class</w:t>
      </w:r>
      <w:proofErr w:type="spellEnd"/>
      <w:r w:rsidRPr="00F570BD">
        <w:rPr>
          <w:lang w:val="es-AR"/>
        </w:rPr>
        <w:t>="bloque-color color-ejemplo-5"&gt;Texto negro sobre fondo pastel&lt;/</w:t>
      </w:r>
      <w:proofErr w:type="spellStart"/>
      <w:r w:rsidRPr="00F570BD">
        <w:rPr>
          <w:lang w:val="es-AR"/>
        </w:rPr>
        <w:t>div</w:t>
      </w:r>
      <w:proofErr w:type="spellEnd"/>
      <w:r w:rsidRPr="00F570BD">
        <w:rPr>
          <w:lang w:val="es-AR"/>
        </w:rPr>
        <w:t>&gt;</w:t>
      </w:r>
    </w:p>
    <w:p w14:paraId="022080A4" w14:textId="77777777" w:rsidR="00F570BD" w:rsidRPr="00F570BD" w:rsidRDefault="00F570BD" w:rsidP="00F570BD">
      <w:pPr>
        <w:rPr>
          <w:b/>
          <w:bCs/>
          <w:lang w:val="es-AR"/>
        </w:rPr>
      </w:pPr>
      <w:r w:rsidRPr="00F570BD">
        <w:rPr>
          <w:b/>
          <w:bCs/>
          <w:lang w:val="es-AR"/>
        </w:rPr>
        <w:t>Estilos CSS para estos bloques:</w:t>
      </w:r>
    </w:p>
    <w:p w14:paraId="33F3D358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.bloque-color {</w:t>
      </w:r>
    </w:p>
    <w:p w14:paraId="2BFFA08D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font-family</w:t>
      </w:r>
      <w:proofErr w:type="spellEnd"/>
      <w:r w:rsidRPr="00F570BD">
        <w:rPr>
          <w:lang w:val="es-AR"/>
        </w:rPr>
        <w:t xml:space="preserve">: </w:t>
      </w:r>
      <w:proofErr w:type="spellStart"/>
      <w:r w:rsidRPr="00F570BD">
        <w:rPr>
          <w:lang w:val="es-AR"/>
        </w:rPr>
        <w:t>sans-serif</w:t>
      </w:r>
      <w:proofErr w:type="spellEnd"/>
      <w:r w:rsidRPr="00F570BD">
        <w:rPr>
          <w:lang w:val="es-AR"/>
        </w:rPr>
        <w:t>;</w:t>
      </w:r>
    </w:p>
    <w:p w14:paraId="08BF19F1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padding</w:t>
      </w:r>
      <w:proofErr w:type="spellEnd"/>
      <w:r w:rsidRPr="00F570BD">
        <w:rPr>
          <w:lang w:val="es-AR"/>
        </w:rPr>
        <w:t>: 1rem;</w:t>
      </w:r>
    </w:p>
    <w:p w14:paraId="2652E86D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margin</w:t>
      </w:r>
      <w:proofErr w:type="spellEnd"/>
      <w:r w:rsidRPr="00F570BD">
        <w:rPr>
          <w:lang w:val="es-AR"/>
        </w:rPr>
        <w:t>-bottom: 1rem;</w:t>
      </w:r>
    </w:p>
    <w:p w14:paraId="55AB6813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border-radius</w:t>
      </w:r>
      <w:proofErr w:type="spellEnd"/>
      <w:r w:rsidRPr="00F570BD">
        <w:rPr>
          <w:lang w:val="es-AR"/>
        </w:rPr>
        <w:t>: 8px;</w:t>
      </w:r>
    </w:p>
    <w:p w14:paraId="2BC48FDF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font-size</w:t>
      </w:r>
      <w:proofErr w:type="spellEnd"/>
      <w:r w:rsidRPr="00F570BD">
        <w:rPr>
          <w:lang w:val="es-AR"/>
        </w:rPr>
        <w:t>: 1.1rem;</w:t>
      </w:r>
    </w:p>
    <w:p w14:paraId="2ED0383A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}</w:t>
      </w:r>
    </w:p>
    <w:p w14:paraId="0509D739" w14:textId="77777777" w:rsidR="00F570BD" w:rsidRPr="00F570BD" w:rsidRDefault="00F570BD" w:rsidP="00F570BD">
      <w:pPr>
        <w:rPr>
          <w:lang w:val="es-AR"/>
        </w:rPr>
      </w:pPr>
    </w:p>
    <w:p w14:paraId="65926A7D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.color-ejemplo-1 {</w:t>
      </w:r>
    </w:p>
    <w:p w14:paraId="3D0C33DF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background</w:t>
      </w:r>
      <w:proofErr w:type="spellEnd"/>
      <w:r w:rsidRPr="00F570BD">
        <w:rPr>
          <w:lang w:val="es-AR"/>
        </w:rPr>
        <w:t>-color: #1e3a8a;</w:t>
      </w:r>
    </w:p>
    <w:p w14:paraId="182ED286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color: #ffffff;</w:t>
      </w:r>
    </w:p>
    <w:p w14:paraId="574F105B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}</w:t>
      </w:r>
    </w:p>
    <w:p w14:paraId="0F335D4F" w14:textId="77777777" w:rsidR="00F570BD" w:rsidRPr="00F570BD" w:rsidRDefault="00F570BD" w:rsidP="00F570BD">
      <w:pPr>
        <w:rPr>
          <w:lang w:val="es-AR"/>
        </w:rPr>
      </w:pPr>
    </w:p>
    <w:p w14:paraId="408F68E8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.color-ejemplo-2 {</w:t>
      </w:r>
    </w:p>
    <w:p w14:paraId="58B85184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background</w:t>
      </w:r>
      <w:proofErr w:type="spellEnd"/>
      <w:r w:rsidRPr="00F570BD">
        <w:rPr>
          <w:lang w:val="es-AR"/>
        </w:rPr>
        <w:t>-color: #f3f4f6;</w:t>
      </w:r>
    </w:p>
    <w:p w14:paraId="321C0880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color: #111827;</w:t>
      </w:r>
    </w:p>
    <w:p w14:paraId="787EDE47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}</w:t>
      </w:r>
    </w:p>
    <w:p w14:paraId="36224A72" w14:textId="77777777" w:rsidR="00F570BD" w:rsidRPr="00F570BD" w:rsidRDefault="00F570BD" w:rsidP="00F570BD">
      <w:pPr>
        <w:rPr>
          <w:lang w:val="es-AR"/>
        </w:rPr>
      </w:pPr>
    </w:p>
    <w:p w14:paraId="5C8ECC9B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lastRenderedPageBreak/>
        <w:t>.color-ejemplo-3 {</w:t>
      </w:r>
    </w:p>
    <w:p w14:paraId="6D4C444D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background</w:t>
      </w:r>
      <w:proofErr w:type="spellEnd"/>
      <w:r w:rsidRPr="00F570BD">
        <w:rPr>
          <w:lang w:val="es-AR"/>
        </w:rPr>
        <w:t>-color: #fff8e7;</w:t>
      </w:r>
    </w:p>
    <w:p w14:paraId="21E530B1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color: #2563eb;</w:t>
      </w:r>
    </w:p>
    <w:p w14:paraId="7089AD5F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}</w:t>
      </w:r>
    </w:p>
    <w:p w14:paraId="6CCD02C1" w14:textId="77777777" w:rsidR="00F570BD" w:rsidRPr="00F570BD" w:rsidRDefault="00F570BD" w:rsidP="00F570BD">
      <w:pPr>
        <w:rPr>
          <w:lang w:val="es-AR"/>
        </w:rPr>
      </w:pPr>
    </w:p>
    <w:p w14:paraId="0FEFA006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.color-ejemplo-4 {</w:t>
      </w:r>
    </w:p>
    <w:p w14:paraId="76DACE08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background</w:t>
      </w:r>
      <w:proofErr w:type="spellEnd"/>
      <w:r w:rsidRPr="00F570BD">
        <w:rPr>
          <w:lang w:val="es-AR"/>
        </w:rPr>
        <w:t>-color: #6d28d9;</w:t>
      </w:r>
    </w:p>
    <w:p w14:paraId="431F1087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color: #f9fafb;</w:t>
      </w:r>
    </w:p>
    <w:p w14:paraId="19C9DC31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}</w:t>
      </w:r>
    </w:p>
    <w:p w14:paraId="701112C6" w14:textId="77777777" w:rsidR="00F570BD" w:rsidRPr="00F570BD" w:rsidRDefault="00F570BD" w:rsidP="00F570BD">
      <w:pPr>
        <w:rPr>
          <w:lang w:val="es-AR"/>
        </w:rPr>
      </w:pPr>
    </w:p>
    <w:p w14:paraId="5A0A2100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.color-ejemplo-5 {</w:t>
      </w:r>
    </w:p>
    <w:p w14:paraId="51A0EC91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</w:t>
      </w:r>
      <w:proofErr w:type="spellStart"/>
      <w:r w:rsidRPr="00F570BD">
        <w:rPr>
          <w:lang w:val="es-AR"/>
        </w:rPr>
        <w:t>background</w:t>
      </w:r>
      <w:proofErr w:type="spellEnd"/>
      <w:r w:rsidRPr="00F570BD">
        <w:rPr>
          <w:lang w:val="es-AR"/>
        </w:rPr>
        <w:t>-color: #e0f2fe;</w:t>
      </w:r>
    </w:p>
    <w:p w14:paraId="25A06246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 xml:space="preserve">  color: #0f172a;</w:t>
      </w:r>
    </w:p>
    <w:p w14:paraId="14E6EAFA" w14:textId="77777777" w:rsidR="00F570BD" w:rsidRPr="00F570BD" w:rsidRDefault="00F570BD" w:rsidP="00F570BD">
      <w:pPr>
        <w:rPr>
          <w:lang w:val="es-AR"/>
        </w:rPr>
      </w:pPr>
      <w:r w:rsidRPr="00F570BD">
        <w:rPr>
          <w:lang w:val="es-AR"/>
        </w:rPr>
        <w:t>}</w:t>
      </w:r>
    </w:p>
    <w:p w14:paraId="54474AEA" w14:textId="3F698601" w:rsidR="00BF3452" w:rsidRPr="0089448B" w:rsidRDefault="00F570BD">
      <w:pPr>
        <w:rPr>
          <w:lang w:val="es-AR"/>
        </w:rPr>
      </w:pPr>
      <w:r w:rsidRPr="00F570BD">
        <w:rPr>
          <w:rFonts w:ascii="Segoe UI Emoji" w:hAnsi="Segoe UI Emoji" w:cs="Segoe UI Emoji"/>
          <w:lang w:val="es-AR"/>
        </w:rPr>
        <w:t>✅</w:t>
      </w:r>
      <w:r w:rsidRPr="00F570BD">
        <w:rPr>
          <w:lang w:val="es-AR"/>
        </w:rPr>
        <w:t xml:space="preserve"> Estos ejemplos usan combinaciones contrastantes y agradables que pueden verse bien en proyectos educativos o personales.</w:t>
      </w:r>
    </w:p>
    <w:sectPr w:rsidR="00BF3452" w:rsidRPr="008944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D36EDA"/>
    <w:multiLevelType w:val="multilevel"/>
    <w:tmpl w:val="D650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5F5751"/>
    <w:multiLevelType w:val="multilevel"/>
    <w:tmpl w:val="F642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FE275D"/>
    <w:multiLevelType w:val="multilevel"/>
    <w:tmpl w:val="957E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652B8C"/>
    <w:multiLevelType w:val="multilevel"/>
    <w:tmpl w:val="9D82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14581A"/>
    <w:multiLevelType w:val="multilevel"/>
    <w:tmpl w:val="28A8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5E2EB8"/>
    <w:multiLevelType w:val="multilevel"/>
    <w:tmpl w:val="1C46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5770D1"/>
    <w:multiLevelType w:val="multilevel"/>
    <w:tmpl w:val="BBF4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025187"/>
    <w:multiLevelType w:val="multilevel"/>
    <w:tmpl w:val="D5DC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440923"/>
    <w:multiLevelType w:val="multilevel"/>
    <w:tmpl w:val="5B5E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481966"/>
    <w:multiLevelType w:val="multilevel"/>
    <w:tmpl w:val="3594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986DF5"/>
    <w:multiLevelType w:val="multilevel"/>
    <w:tmpl w:val="604E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44259D"/>
    <w:multiLevelType w:val="multilevel"/>
    <w:tmpl w:val="675E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F4BE7"/>
    <w:multiLevelType w:val="multilevel"/>
    <w:tmpl w:val="3370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1354EB"/>
    <w:multiLevelType w:val="multilevel"/>
    <w:tmpl w:val="0CDE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9F6419"/>
    <w:multiLevelType w:val="multilevel"/>
    <w:tmpl w:val="B29E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C65331"/>
    <w:multiLevelType w:val="multilevel"/>
    <w:tmpl w:val="8086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EA17CD"/>
    <w:multiLevelType w:val="multilevel"/>
    <w:tmpl w:val="B16C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F81AD4"/>
    <w:multiLevelType w:val="multilevel"/>
    <w:tmpl w:val="EEA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522713">
    <w:abstractNumId w:val="8"/>
  </w:num>
  <w:num w:numId="2" w16cid:durableId="1758941888">
    <w:abstractNumId w:val="6"/>
  </w:num>
  <w:num w:numId="3" w16cid:durableId="1672485907">
    <w:abstractNumId w:val="5"/>
  </w:num>
  <w:num w:numId="4" w16cid:durableId="1708529520">
    <w:abstractNumId w:val="4"/>
  </w:num>
  <w:num w:numId="5" w16cid:durableId="1600454942">
    <w:abstractNumId w:val="7"/>
  </w:num>
  <w:num w:numId="6" w16cid:durableId="1508785472">
    <w:abstractNumId w:val="3"/>
  </w:num>
  <w:num w:numId="7" w16cid:durableId="229507504">
    <w:abstractNumId w:val="2"/>
  </w:num>
  <w:num w:numId="8" w16cid:durableId="1574701183">
    <w:abstractNumId w:val="1"/>
  </w:num>
  <w:num w:numId="9" w16cid:durableId="1523325708">
    <w:abstractNumId w:val="0"/>
  </w:num>
  <w:num w:numId="10" w16cid:durableId="1064453030">
    <w:abstractNumId w:val="18"/>
  </w:num>
  <w:num w:numId="11" w16cid:durableId="1561861356">
    <w:abstractNumId w:val="25"/>
  </w:num>
  <w:num w:numId="12" w16cid:durableId="423117141">
    <w:abstractNumId w:val="21"/>
  </w:num>
  <w:num w:numId="13" w16cid:durableId="2142725437">
    <w:abstractNumId w:val="12"/>
  </w:num>
  <w:num w:numId="14" w16cid:durableId="1913613501">
    <w:abstractNumId w:val="16"/>
  </w:num>
  <w:num w:numId="15" w16cid:durableId="1252087869">
    <w:abstractNumId w:val="17"/>
  </w:num>
  <w:num w:numId="16" w16cid:durableId="594751029">
    <w:abstractNumId w:val="9"/>
  </w:num>
  <w:num w:numId="17" w16cid:durableId="322856371">
    <w:abstractNumId w:val="11"/>
  </w:num>
  <w:num w:numId="18" w16cid:durableId="1881817141">
    <w:abstractNumId w:val="22"/>
  </w:num>
  <w:num w:numId="19" w16cid:durableId="519273711">
    <w:abstractNumId w:val="24"/>
  </w:num>
  <w:num w:numId="20" w16cid:durableId="1859663609">
    <w:abstractNumId w:val="19"/>
  </w:num>
  <w:num w:numId="21" w16cid:durableId="1744909986">
    <w:abstractNumId w:val="15"/>
  </w:num>
  <w:num w:numId="22" w16cid:durableId="1183933732">
    <w:abstractNumId w:val="14"/>
  </w:num>
  <w:num w:numId="23" w16cid:durableId="595791664">
    <w:abstractNumId w:val="10"/>
  </w:num>
  <w:num w:numId="24" w16cid:durableId="484592069">
    <w:abstractNumId w:val="26"/>
  </w:num>
  <w:num w:numId="25" w16cid:durableId="1940334167">
    <w:abstractNumId w:val="13"/>
  </w:num>
  <w:num w:numId="26" w16cid:durableId="616378724">
    <w:abstractNumId w:val="20"/>
  </w:num>
  <w:num w:numId="27" w16cid:durableId="58546299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584"/>
    <w:rsid w:val="00326F90"/>
    <w:rsid w:val="00540750"/>
    <w:rsid w:val="00557141"/>
    <w:rsid w:val="0089448B"/>
    <w:rsid w:val="009026CF"/>
    <w:rsid w:val="009D1131"/>
    <w:rsid w:val="00AA1D8D"/>
    <w:rsid w:val="00B27774"/>
    <w:rsid w:val="00B47730"/>
    <w:rsid w:val="00BF3452"/>
    <w:rsid w:val="00CB0664"/>
    <w:rsid w:val="00CD3D37"/>
    <w:rsid w:val="00F570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7CDB2F"/>
  <w14:defaultImageDpi w14:val="300"/>
  <w15:docId w15:val="{8024CD3C-3BBE-47B7-BB98-4FB931A1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1853</Words>
  <Characters>10194</Characters>
  <Application>Microsoft Office Word</Application>
  <DocSecurity>0</DocSecurity>
  <Lines>84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Maldonado</cp:lastModifiedBy>
  <cp:revision>7</cp:revision>
  <dcterms:created xsi:type="dcterms:W3CDTF">2013-12-23T23:15:00Z</dcterms:created>
  <dcterms:modified xsi:type="dcterms:W3CDTF">2025-04-23T15:11:00Z</dcterms:modified>
  <cp:category/>
</cp:coreProperties>
</file>