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02: Instalación de Next.js</w:t>
      </w:r>
    </w:p>
    <w:p>
      <w:pPr>
        <w:pStyle w:val="Heading2"/>
      </w:pPr>
      <w:r>
        <w:t>1. Requisitos previos</w:t>
      </w:r>
    </w:p>
    <w:p>
      <w:r>
        <w:t>Antes de instalar Next.js, necesitás algunas herramientas básicas en tu computadora:</w:t>
      </w:r>
    </w:p>
    <w:p>
      <w:r>
        <w:t>• Node.js — Entorno de ejecución de JavaScript del lado del servidor. Descarga desde la página oficial: https://nodejs.org Se recomienda instalar la versión LTS (Long Term Support).</w:t>
      </w:r>
    </w:p>
    <w:p>
      <w:r>
        <w:t>• npm o pnpm — Gestores de paquetes. npm se instala automáticamente con Node.js. pnpm es una alternativa más rápida y eficiente. Para instalar pnpm: npm install -g pnpm. Más información en: https://pnpm.io</w:t>
      </w:r>
    </w:p>
    <w:p>
      <w:r>
        <w:t>• Visual Studio Code — Editor de código recomendado. Descarga oficial: https://code.visualstudio.com</w:t>
      </w:r>
    </w:p>
    <w:p>
      <w:pPr>
        <w:pStyle w:val="Heading2"/>
      </w:pPr>
      <w:r>
        <w:t>2. Verificar instalación</w:t>
      </w:r>
    </w:p>
    <w:p>
      <w:r>
        <w:t>Abrí una terminal (cmd, PowerShell o bash) y ejecutá los siguientes comandos:</w:t>
      </w:r>
    </w:p>
    <w:p>
      <w:r>
        <w:t>node -v</w:t>
        <w:br/>
        <w:t>npm -v</w:t>
        <w:br/>
        <w:t>pnpm -v   # si instalaste pnpm</w:t>
      </w:r>
    </w:p>
    <w:p>
      <w:r>
        <w:t>Deberías ver los números de versión instalados. Ejemplo: Node.js v20.11.0, npm 10.2.5, pnpm 10.17.0.</w:t>
      </w:r>
    </w:p>
    <w:p>
      <w:pPr>
        <w:pStyle w:val="Heading2"/>
      </w:pPr>
      <w:r>
        <w:t>3. Crear un nuevo proyecto con Next.js</w:t>
      </w:r>
    </w:p>
    <w:p>
      <w:r>
        <w:t>Para crear un proyecto desde cero, ejecutá:</w:t>
        <w:br/>
        <w:br/>
        <w:t>pnpm create next-app clase01</w:t>
      </w:r>
    </w:p>
    <w:p>
      <w:r>
        <w:t>Documentación oficial: https://nextjs.org/docs/app/getting-started</w:t>
      </w:r>
    </w:p>
    <w:p>
      <w:pPr>
        <w:pStyle w:val="Heading2"/>
      </w:pPr>
      <w:r>
        <w:t>4. Opciones del asistente</w:t>
      </w:r>
    </w:p>
    <w:p>
      <w:r>
        <w:t>Durante la creación, Next.js te hará algunas preguntas:</w:t>
      </w:r>
    </w:p>
    <w:p>
      <w:r>
        <w:t>• TypeScript → Recomendado: No al inicio.</w:t>
      </w:r>
    </w:p>
    <w:p>
      <w:r>
        <w:t>• ESLint → Recomendado: Sí.</w:t>
      </w:r>
    </w:p>
    <w:p>
      <w:r>
        <w:t>• Tailwind CSS → Recomendado: Sí.</w:t>
      </w:r>
    </w:p>
    <w:p>
      <w:r>
        <w:t>• Src directory → Recomendado: No al inicio.</w:t>
      </w:r>
    </w:p>
    <w:p>
      <w:r>
        <w:t>• App Router → Recomendado: Sí.</w:t>
      </w:r>
    </w:p>
    <w:p>
      <w:r>
        <w:t>• Import alias → Recomendado: No.</w:t>
      </w:r>
    </w:p>
    <w:p>
      <w:pPr>
        <w:pStyle w:val="Heading2"/>
      </w:pPr>
      <w:r>
        <w:t>5. Ejecutar el servidor de desarrollo</w:t>
      </w:r>
    </w:p>
    <w:p>
      <w:r>
        <w:t>Entrá en la carpeta del proyecto y levantá el servidor:</w:t>
      </w:r>
    </w:p>
    <w:p>
      <w:r>
        <w:t>cd clase01</w:t>
        <w:br/>
        <w:t>pnpm dev</w:t>
      </w:r>
    </w:p>
    <w:p>
      <w:r>
        <w:t>El proyecto se abrirá en: http://localhost:3000</w:t>
        <w:br/>
        <w:t>En red local (para acceder desde otro dispositivo): http://192.168.x.x:3000</w:t>
      </w:r>
    </w:p>
    <w:p>
      <w:pPr>
        <w:pStyle w:val="Heading2"/>
      </w:pPr>
      <w:r>
        <w:t>6. Posibles problemas y soluciones</w:t>
      </w:r>
    </w:p>
    <w:p>
      <w:r>
        <w:t>• Puerto 3000 ocupado → usar: pnpm dev --port 3001</w:t>
      </w:r>
    </w:p>
    <w:p>
      <w:r>
        <w:t>• 'pnpm no reconocido' → cerrar y reabrir terminal, o reinstalar con npm install -g pnpm</w:t>
      </w:r>
    </w:p>
    <w:p>
      <w:r>
        <w:t>• Errores de permisos en Windows → abrir la terminal como administrador</w:t>
      </w:r>
    </w:p>
    <w:p>
      <w:pPr>
        <w:pStyle w:val="Heading2"/>
      </w:pPr>
      <w:r>
        <w:t>7. Diferencias entre npm y pnpm</w:t>
      </w:r>
    </w:p>
    <w:p>
      <w:r>
        <w:t>npm instala todas las dependencias de cada proyecto en su carpeta node_modules, duplicando paquetes entre proyectos.</w:t>
        <w:br/>
        <w:t>pnpm crea un almacenamiento global y usa enlaces simbólicos, evitando duplicaciones. Esto significa:</w:t>
        <w:br/>
        <w:t>• Instalaciones más rápidas.</w:t>
        <w:br/>
        <w:t>• Menor uso de espacio en disco.</w:t>
        <w:br/>
        <w:t>• Mayor integridad en la gestión de dependencias.</w:t>
        <w:br/>
        <w:br/>
        <w:t>Más información en: https://pnpm.io</w:t>
      </w:r>
    </w:p>
    <w:p>
      <w:pPr>
        <w:pStyle w:val="Heading2"/>
      </w:pPr>
      <w:r>
        <w:t>8. Resumen</w:t>
      </w:r>
    </w:p>
    <w:p>
      <w:r>
        <w:t>• Instalaste Node.js, npm/pnpm y VS Code.</w:t>
        <w:br/>
        <w:t>• Creaste un proyecto Next.js con pnpm create next-app.</w:t>
        <w:br/>
        <w:t>• Configuraste las opciones recomendadas.</w:t>
        <w:br/>
        <w:t>• Levantaste el servidor en http://localhost:3000.</w:t>
        <w:br/>
        <w:br/>
        <w:t>Con esto, tu entorno de desarrollo ya está listo para comenzar a trabajar con Next.js 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