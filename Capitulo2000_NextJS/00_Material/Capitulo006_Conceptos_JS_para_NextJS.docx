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06: Conceptos de JavaScript necesarios para trabajar con Next.js</w:t>
      </w:r>
    </w:p>
    <w:p>
      <w:r>
        <w:t>En este capítulo presentamos los conceptos clave de JavaScript que los alumnos deben dominar para poder trabajar con Next.js (y React dentro de Next.js). Cada concepto incluye ejemplos prácticos y se señala su aplicación en FrontEnd y BackEnd.</w:t>
      </w:r>
    </w:p>
    <w:p>
      <w:pPr>
        <w:pStyle w:val="Heading2"/>
      </w:pPr>
      <w:r>
        <w:t>1. Variables (let, const)</w:t>
      </w:r>
    </w:p>
    <w:p>
      <w:r>
        <w:t>let: se puede reasignar.</w:t>
        <w:br/>
        <w:t>const: no se puede reasignar.</w:t>
        <w:br/>
        <w:br/>
        <w:t>Ejemplo:</w:t>
        <w:br/>
        <w:t>let contador = 1;</w:t>
        <w:br/>
        <w:t>contador = 2; // ✅ permitido</w:t>
        <w:br/>
        <w:br/>
        <w:t>const PI = 3.14;</w:t>
        <w:br/>
        <w:t>// PI = 3.15 ❌ error</w:t>
        <w:br/>
        <w:br/>
        <w:t>📌 FrontEnd: estados suelen declararse con const.</w:t>
        <w:br/>
        <w:t>📌 BackEnd: configuración de puertos, constantes globales.</w:t>
      </w:r>
    </w:p>
    <w:p>
      <w:pPr>
        <w:pStyle w:val="Heading2"/>
      </w:pPr>
      <w:r>
        <w:t>2. Funciones y Arrow Functions</w:t>
      </w:r>
    </w:p>
    <w:p>
      <w:r>
        <w:t>Ejemplo:</w:t>
        <w:br/>
        <w:t>// Función normal</w:t>
        <w:br/>
        <w:t>function sumar(a, b) { return a + b; }</w:t>
        <w:br/>
        <w:br/>
        <w:t>// Arrow function</w:t>
        <w:br/>
        <w:t>const restar = (a, b) =&gt; a - b;</w:t>
        <w:br/>
        <w:br/>
        <w:t>📌 FrontEnd: eventos en React.</w:t>
        <w:br/>
        <w:t>📌 BackEnd: callbacks en Express.</w:t>
      </w:r>
    </w:p>
    <w:p>
      <w:pPr>
        <w:pStyle w:val="Heading2"/>
      </w:pPr>
      <w:r>
        <w:t>3. Condicionales y Operadores</w:t>
      </w:r>
    </w:p>
    <w:p>
      <w:r>
        <w:t>const edad = 20;</w:t>
        <w:br/>
        <w:t>if (edad &gt;= 18) { console.log("Es mayor de edad"); }</w:t>
        <w:br/>
        <w:br/>
        <w:t>const tienePermiso = true;</w:t>
        <w:br/>
        <w:t>if (edad &gt;= 18 &amp;&amp; tienePermiso) { console.log("Puede ingresar"); }</w:t>
        <w:br/>
        <w:br/>
        <w:t>📌 FrontEnd: mostrar botones o secciones condicionales.</w:t>
        <w:br/>
        <w:t>📌 BackEnd: validación de permisos.</w:t>
      </w:r>
    </w:p>
    <w:p>
      <w:pPr>
        <w:pStyle w:val="Heading2"/>
      </w:pPr>
      <w:r>
        <w:t>4. Bucles y Métodos de Arrays</w:t>
      </w:r>
    </w:p>
    <w:p>
      <w:r>
        <w:t>const numeros = [1,2,3];</w:t>
        <w:br/>
        <w:br/>
        <w:t>for (let i=0; i&lt;numeros.length; i++) console.log(numeros[i]);</w:t>
        <w:br/>
        <w:br/>
        <w:t>numeros.forEach(n =&gt; console.log(n));</w:t>
        <w:br/>
        <w:br/>
        <w:t>const cuadrados = numeros.map(n =&gt; n*n); // [1,4,9]</w:t>
        <w:br/>
        <w:br/>
        <w:t>📌 FrontEnd: renderizar listas en React.</w:t>
        <w:br/>
        <w:t>📌 BackEnd: procesar registros de una base de datos.</w:t>
      </w:r>
    </w:p>
    <w:p>
      <w:pPr>
        <w:pStyle w:val="Heading2"/>
      </w:pPr>
      <w:r>
        <w:t>5. Destructuring</w:t>
      </w:r>
    </w:p>
    <w:p>
      <w:r>
        <w:t>De objetos:</w:t>
        <w:br/>
        <w:t>const persona = { nombre: "Ana", edad: 25 };</w:t>
        <w:br/>
        <w:t>const { nombre, edad } = persona;</w:t>
        <w:br/>
        <w:br/>
        <w:t>Con alias:</w:t>
        <w:br/>
        <w:t>const { nombre: fullName } = persona;</w:t>
        <w:br/>
        <w:br/>
        <w:t>Con valores por defecto:</w:t>
        <w:br/>
        <w:t>const { edad = 18 } = persona;</w:t>
        <w:br/>
        <w:br/>
        <w:t>Anidado:</w:t>
        <w:br/>
        <w:t>const { perfil: { ciudad } } = usuario;</w:t>
        <w:br/>
        <w:br/>
        <w:t>De arrays:</w:t>
        <w:br/>
        <w:t>const [a,b] = [10,20];</w:t>
        <w:br/>
        <w:br/>
        <w:t>Ignorando elementos:</w:t>
        <w:br/>
        <w:t>const [,segundo] = [10,20,30];</w:t>
        <w:br/>
        <w:br/>
        <w:t>📌 FrontEnd: const { title } = props.</w:t>
        <w:br/>
        <w:t>📌 BackEnd: const { user, pass } = req.body.</w:t>
      </w:r>
    </w:p>
    <w:p>
      <w:pPr>
        <w:pStyle w:val="Heading2"/>
      </w:pPr>
      <w:r>
        <w:t>6. Spread Operator (... expandir)</w:t>
      </w:r>
    </w:p>
    <w:p>
      <w:r>
        <w:t>Copiar arrays:</w:t>
        <w:br/>
        <w:t>const arr2 = [...arr1];</w:t>
        <w:br/>
        <w:br/>
        <w:t>Combinar arrays:</w:t>
        <w:br/>
        <w:t>const combinado = [...a, ...b];</w:t>
        <w:br/>
        <w:br/>
        <w:t>Copiar objetos:</w:t>
        <w:br/>
        <w:t>const copia = { ...user };</w:t>
        <w:br/>
        <w:br/>
        <w:t>Actualizar objetos:</w:t>
        <w:br/>
        <w:t>const actualizado = { ...user, edad: 26 };</w:t>
        <w:br/>
        <w:br/>
        <w:t>Pasar parámetros:</w:t>
        <w:br/>
        <w:t>Math.max(...nums);</w:t>
        <w:br/>
        <w:br/>
        <w:t>📌 FrontEnd: setItems([...items, newItem]).</w:t>
        <w:br/>
        <w:t>📌 BackEnd: clonar objetos antes de guardarlos.</w:t>
      </w:r>
    </w:p>
    <w:p>
      <w:pPr>
        <w:pStyle w:val="Heading2"/>
      </w:pPr>
      <w:r>
        <w:t>7. Rest Operator (... agrupar)</w:t>
      </w:r>
    </w:p>
    <w:p>
      <w:r>
        <w:t>Capturar parámetros variables:</w:t>
        <w:br/>
        <w:t>function sumar(...nums) { return nums.reduce((a,b)=&gt;a+b,0); }</w:t>
        <w:br/>
        <w:br/>
        <w:t>Desestructuración con resto:</w:t>
        <w:br/>
        <w:t>const [primero, ...resto] = [1,2,3];</w:t>
        <w:br/>
        <w:br/>
        <w:t>En objetos:</w:t>
        <w:br/>
        <w:t>const { id, ...datos } = usuario;</w:t>
        <w:br/>
        <w:br/>
        <w:t>📌 FrontEnd: props dinámicos.</w:t>
        <w:br/>
        <w:t>📌 BackEnd: separar campos en payloads.</w:t>
      </w:r>
    </w:p>
    <w:p>
      <w:pPr>
        <w:pStyle w:val="Heading2"/>
      </w:pPr>
      <w:r>
        <w:t>8. Objetos Literales</w:t>
      </w:r>
    </w:p>
    <w:p>
      <w:r>
        <w:t>const producto = { id: 1, nombre: "Laptop", precio: 1500 };</w:t>
        <w:br/>
        <w:br/>
        <w:t>📌 FrontEnd: props.</w:t>
        <w:br/>
        <w:t>📌 BackEnd: JSON en APIs.</w:t>
      </w:r>
    </w:p>
    <w:p>
      <w:pPr>
        <w:pStyle w:val="Heading2"/>
      </w:pPr>
      <w:r>
        <w:t>9. Módulos (Imports/Exports)</w:t>
      </w:r>
    </w:p>
    <w:p>
      <w:r>
        <w:t>// operaciones.js</w:t>
        <w:br/>
        <w:t>export const sumar = (a,b)=&gt;a+b;</w:t>
        <w:br/>
        <w:br/>
        <w:t>// main.js</w:t>
        <w:br/>
        <w:t>import { sumar } from "./operaciones.js";</w:t>
        <w:br/>
        <w:br/>
        <w:t>📌 FrontEnd: importar componentes.</w:t>
        <w:br/>
        <w:t>📌 BackEnd: importar controladores.</w:t>
      </w:r>
    </w:p>
    <w:p>
      <w:pPr>
        <w:pStyle w:val="Heading2"/>
      </w:pPr>
      <w:r>
        <w:t>10. Asincronía (Promesas / async-await)</w:t>
      </w:r>
    </w:p>
    <w:p>
      <w:r>
        <w:t>fetch("https://api.com").then(res=&gt;res.json()).then(data=&gt;console.log(data));</w:t>
        <w:br/>
        <w:br/>
        <w:t>async function cargar(){ const res = await fetch("https://api.com"); const data = await res.json(); }</w:t>
        <w:br/>
        <w:br/>
        <w:t>📌 FrontEnd: llamadas a APIs.</w:t>
        <w:br/>
        <w:t>📌 BackEnd: consultas a base de datos.</w:t>
      </w:r>
    </w:p>
    <w:p>
      <w:pPr>
        <w:pStyle w:val="Heading2"/>
      </w:pPr>
      <w:r>
        <w:t>11. DOM vs Virtual DOM</w:t>
      </w:r>
    </w:p>
    <w:p>
      <w:r>
        <w:t>// Vanilla JS</w:t>
        <w:br/>
        <w:t>const btn = document.getElementById("btn");</w:t>
        <w:br/>
        <w:t>btn.addEventListener("click",()=&gt;alert("Hola"));</w:t>
        <w:br/>
        <w:br/>
        <w:t>// React (Next.js)</w:t>
        <w:br/>
        <w:t>&lt;button onClick={() =&gt; alert("Hola")}&gt;Click&lt;/button&gt;</w:t>
        <w:br/>
        <w:br/>
        <w:t>📌 Diferencia: en React no manipulamos el DOM directamente, lo hace el Virtual DOM.</w:t>
      </w:r>
    </w:p>
    <w:p>
      <w:pPr>
        <w:pStyle w:val="Heading2"/>
      </w:pPr>
      <w:r>
        <w:t>Resumen pedagógico</w:t>
      </w:r>
    </w:p>
    <w:p>
      <w:r>
        <w:t>- Estos conceptos son la base para comprender React dentro de Next.js.</w:t>
        <w:br/>
        <w:t>- En FrontEnd permiten manejar JSX, props, estado, listas y condicionales.</w:t>
        <w:br/>
        <w:t>- En BackEnd permiten trabajar con APIs, DB y asincronía.</w:t>
        <w:br/>
        <w:br/>
        <w:t>👉 Con ellos sólidos, el alumno puede entrar directo a Next.js y comprender cómo unir FrontEnd y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