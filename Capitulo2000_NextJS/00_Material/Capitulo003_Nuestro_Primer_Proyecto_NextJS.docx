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03: Nuestro Primer Proyecto</w:t>
      </w:r>
    </w:p>
    <w:p>
      <w:pPr>
        <w:pStyle w:val="Heading2"/>
      </w:pPr>
      <w:r>
        <w:t>1. Organización de carpetas</w:t>
      </w:r>
    </w:p>
    <w:p>
      <w:r>
        <w:t>Para mantener un orden claro, creamos una carpeta base donde estarán todos los proyectos del curso.</w:t>
        <w:br/>
        <w:br/>
        <w:t>Ejemplo:</w:t>
        <w:br/>
        <w:t>00_Proyectos/</w:t>
        <w:br/>
        <w:t xml:space="preserve"> ├─ proyecto01/</w:t>
        <w:br/>
        <w:t xml:space="preserve"> ├─ proyecto02/</w:t>
        <w:br/>
        <w:t xml:space="preserve"> ├─ proyecto03/</w:t>
        <w:br/>
        <w:br/>
        <w:t>👉 Cada nuevo trabajo práctico será un proyecto independiente dentro de 00_Proyectos.</w:t>
      </w:r>
    </w:p>
    <w:p>
      <w:pPr>
        <w:pStyle w:val="Heading2"/>
      </w:pPr>
      <w:r>
        <w:t>2. Crear el primer proyecto</w:t>
      </w:r>
    </w:p>
    <w:p>
      <w:r>
        <w:t>1. Abrí la terminal y parate dentro de la carpeta 00_Proyectos:</w:t>
        <w:br/>
        <w:t xml:space="preserve">   cd E:\00_ENGITHUB\Modulo02_JavaScript\Capitulo2000_NextJS\00_Proyectos</w:t>
        <w:br/>
        <w:br/>
        <w:t>2. Ejecutá el comando para crear un nuevo proyecto:</w:t>
        <w:br/>
        <w:t xml:space="preserve">   pnpm create next-app proyecto01</w:t>
        <w:br/>
        <w:br/>
        <w:t>3. El asistente de Next.js hará una serie de preguntas.</w:t>
      </w:r>
    </w:p>
    <w:p>
      <w:pPr>
        <w:pStyle w:val="Heading2"/>
      </w:pPr>
      <w:r>
        <w:t>3. Preguntas del asistente (respuestas recomendadas)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Pregunta</w:t>
            </w:r>
          </w:p>
        </w:tc>
        <w:tc>
          <w:tcPr>
            <w:tcW w:type="dxa" w:w="2880"/>
          </w:tcPr>
          <w:p>
            <w:r>
              <w:t>Respuesta recomendada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Would you like to use TypeScript?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Útil, pero al inicio suma complejidad. Lo veremos más adelante.</w:t>
            </w:r>
          </w:p>
        </w:tc>
      </w:tr>
      <w:tr>
        <w:tc>
          <w:tcPr>
            <w:tcW w:type="dxa" w:w="2880"/>
          </w:tcPr>
          <w:p>
            <w:r>
              <w:t>Which linter would you like to use?</w:t>
            </w:r>
          </w:p>
        </w:tc>
        <w:tc>
          <w:tcPr>
            <w:tcW w:type="dxa" w:w="2880"/>
          </w:tcPr>
          <w:p>
            <w:r>
              <w:t>ESLint</w:t>
            </w:r>
          </w:p>
        </w:tc>
        <w:tc>
          <w:tcPr>
            <w:tcW w:type="dxa" w:w="2880"/>
          </w:tcPr>
          <w:p>
            <w:r>
              <w:t>Ayuda a escribir código más limpio y detectar errores.</w:t>
            </w:r>
          </w:p>
        </w:tc>
      </w:tr>
      <w:tr>
        <w:tc>
          <w:tcPr>
            <w:tcW w:type="dxa" w:w="2880"/>
          </w:tcPr>
          <w:p>
            <w:r>
              <w:t>Would you like to use Tailwind CSS?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Facilita los estilos con clases utilitarias.</w:t>
            </w:r>
          </w:p>
        </w:tc>
      </w:tr>
      <w:tr>
        <w:tc>
          <w:tcPr>
            <w:tcW w:type="dxa" w:w="2880"/>
          </w:tcPr>
          <w:p>
            <w:r>
              <w:t>Would you like your code inside a `src/` directory?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Mejor mantener la estructura más simple (app/).</w:t>
            </w:r>
          </w:p>
        </w:tc>
      </w:tr>
      <w:tr>
        <w:tc>
          <w:tcPr>
            <w:tcW w:type="dxa" w:w="2880"/>
          </w:tcPr>
          <w:p>
            <w:r>
              <w:t>Would you like to use App Router? (recommended)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Es el sistema moderno de rutas en Next.js.</w:t>
            </w:r>
          </w:p>
        </w:tc>
      </w:tr>
      <w:tr>
        <w:tc>
          <w:tcPr>
            <w:tcW w:type="dxa" w:w="2880"/>
          </w:tcPr>
          <w:p>
            <w:r>
              <w:t>Would you like to use Turbopack? (recommended)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Muy rápido, pero aún en desarrollo. Mejor dejarlo para más adelante.</w:t>
            </w:r>
          </w:p>
        </w:tc>
      </w:tr>
      <w:tr>
        <w:tc>
          <w:tcPr>
            <w:tcW w:type="dxa" w:w="2880"/>
          </w:tcPr>
          <w:p>
            <w:r>
              <w:t>Would you like to customize the import alias (`@/*` by default)?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El alias por defecto @/* funciona bien.</w:t>
            </w:r>
          </w:p>
        </w:tc>
      </w:tr>
    </w:tbl>
    <w:p>
      <w:pPr>
        <w:pStyle w:val="Heading2"/>
      </w:pPr>
      <w:r>
        <w:t>4. Instalación de dependencias</w:t>
      </w:r>
    </w:p>
    <w:p>
      <w:r>
        <w:t>Next.js descargará automáticamente las dependencias necesarias:</w:t>
        <w:br/>
        <w:t>- next (framework)</w:t>
        <w:br/>
        <w:t>- react y react-dom (librería base)</w:t>
        <w:br/>
        <w:t>- tailwindcss (estilos)</w:t>
        <w:br/>
        <w:t>- eslint (linter de código)</w:t>
        <w:br/>
        <w:br/>
        <w:t>⚠️ Nota: Puede aparecer un aviso como este (es normal):</w:t>
        <w:br/>
        <w:t>Ignored build scripts: @tailwindcss/oxide, sharp, unrs-resolver.</w:t>
        <w:br/>
        <w:t>Run "pnpm approve-builds" to pick which dependencies should be allowed to run scripts.</w:t>
        <w:br/>
        <w:br/>
        <w:t>Podés ignorarlo o ejecutar 'pnpm approve-builds' si querés aprobar esas dependencias manualmente.</w:t>
      </w:r>
    </w:p>
    <w:p>
      <w:pPr>
        <w:pStyle w:val="Heading2"/>
      </w:pPr>
      <w:r>
        <w:t>5. Ejecutar el servidor de desarrollo</w:t>
      </w:r>
    </w:p>
    <w:p>
      <w:r>
        <w:t>1. Entrá en la carpeta del proyecto:</w:t>
        <w:br/>
        <w:t xml:space="preserve">   cd proyecto01</w:t>
        <w:br/>
        <w:br/>
        <w:t>2. Levantá el servidor:</w:t>
        <w:br/>
        <w:t xml:space="preserve">   pnpm dev</w:t>
        <w:br/>
        <w:br/>
        <w:t>3. Abrí el navegador en:</w:t>
        <w:br/>
        <w:t>- Local: http://localhost:3000</w:t>
        <w:br/>
        <w:t>- Red local (ejemplo en tu WiFi): http://192.168.x.x:3000</w:t>
      </w:r>
    </w:p>
    <w:p>
      <w:pPr>
        <w:pStyle w:val="Heading2"/>
      </w:pPr>
      <w:r>
        <w:t>6. Abrir el proyecto en Visual Studio Code</w:t>
      </w:r>
    </w:p>
    <w:p>
      <w:r>
        <w:t>Es importante abrir siempre el proyecto completo en VS Code, no archivos individuales.</w:t>
        <w:br/>
        <w:br/>
        <w:t>1. Abrí Visual Studio Code.</w:t>
        <w:br/>
        <w:t>2. Menú File → Open Folder...</w:t>
        <w:br/>
        <w:t>3. Seleccioná la carpeta del proyecto (proyecto01).</w:t>
        <w:br/>
        <w:br/>
        <w:t>👉 Así tendrás acceso a todos los archivos, configuraciones y carpetas desde un único entorno de trabajo.</w:t>
      </w:r>
    </w:p>
    <w:p>
      <w:pPr>
        <w:pStyle w:val="Heading2"/>
      </w:pPr>
      <w:r>
        <w:t>7. Primer vistazo al proyecto</w:t>
      </w:r>
    </w:p>
    <w:p>
      <w:r>
        <w:t>Al abrir el navegador, verás la página de inicio que Next.js genera automáticamente.</w:t>
        <w:br/>
        <w:t>- Esa página está definida en app/page.js.</w:t>
        <w:br/>
        <w:t>- Podés modificar el contenido para mostrar un Hello World y ver cómo el cambio se refleja al instante gracias al Hot Reload.</w:t>
      </w:r>
    </w:p>
    <w:p>
      <w:pPr>
        <w:pStyle w:val="Heading2"/>
      </w:pPr>
      <w:r>
        <w:t>8. Resumen</w:t>
      </w:r>
    </w:p>
    <w:p>
      <w:r>
        <w:t>- Organizamos la carpeta base 00_Proyectos.</w:t>
        <w:br/>
        <w:t>- Creamos el proyecto01 con Next.js.</w:t>
        <w:br/>
        <w:t>- Contestamos las preguntas del asistente con la configuración recomendada.</w:t>
        <w:br/>
        <w:t>- Vimos cómo Next.js instala dependencias automáticamente.</w:t>
        <w:br/>
        <w:t>- Levantamos el servidor y accedimos a la primera página en http://localhost:3000.</w:t>
        <w:br/>
        <w:t>- Abrimos el proyecto en Visual Studio Code, listo para empezar a programar.</w:t>
        <w:br/>
        <w:br/>
        <w:t>Con esto, tu primer proyecto Next.js ya está funcionando y preparado para seguir avanzando 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