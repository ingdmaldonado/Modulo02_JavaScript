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Sistema Web de Ranking Top 10 de Jugadores</w:t>
      </w:r>
    </w:p>
    <w:p>
      <w:pPr>
        <w:pStyle w:val="Heading1"/>
      </w:pPr>
      <w:r>
        <w:t>1) Título</w:t>
      </w:r>
    </w:p>
    <w:p>
      <w:r>
        <w:t>Sistema Web de Ranking y Votación en Tiempo Real para Jugadores de Fútbol</w:t>
      </w:r>
    </w:p>
    <w:p>
      <w:pPr>
        <w:pStyle w:val="Heading1"/>
      </w:pPr>
      <w:r>
        <w:t>2) Descripción de la problemática</w:t>
      </w:r>
    </w:p>
    <w:p>
      <w:r>
        <w:t>En la actualidad, los fanáticos del fútbol opinan y debaten constantemente sobre quiénes son los mejores jugadores. Sin embargo, no existe un sistema centralizado, accesible y en tiempo real donde los usuarios puedan votar, consultar estadísticas y ver un ranking actualizado. El problema a resolver es la falta de una herramienta que gestione de manera organizada, transparente y participativa la votación de jugadores, brindando datos claros para usuarios y administradores.</w:t>
      </w:r>
    </w:p>
    <w:p>
      <w:pPr>
        <w:pStyle w:val="Heading1"/>
      </w:pPr>
      <w:r>
        <w:t>3) Objetivo de la aplicación web</w:t>
      </w:r>
    </w:p>
    <w:p>
      <w:r>
        <w:t>El objetivo principal es gestionar la votación y el ranking en tiempo real de jugadores de fútbol, permitiendo que usuarios registrados puedan:</w:t>
        <w:br/>
        <w:t>- Votar a sus jugadores favoritos.</w:t>
        <w:br/>
        <w:t>- Ver un ranking en vivo con promedios de puntajes.</w:t>
        <w:br/>
        <w:t>- Visualizar estadísticas gráficas.</w:t>
        <w:br/>
        <w:t>- Ofrecer a administradores la posibilidad de gestionar equipos y jugadores.</w:t>
      </w:r>
    </w:p>
    <w:p>
      <w:pPr>
        <w:pStyle w:val="Heading1"/>
      </w:pPr>
      <w:r>
        <w:t>4) Diagrama Entidad-Relación y Modelo Relacional</w:t>
      </w:r>
    </w:p>
    <w:p>
      <w:r>
        <w:t>Entidades principales:</w:t>
        <w:br/>
        <w:t>- Usuario (id, username, password, rol)</w:t>
        <w:br/>
        <w:t>- Equipo (id, nombre)</w:t>
        <w:br/>
        <w:t>- Jugador (id, nombre, equipo_id, país)</w:t>
        <w:br/>
        <w:t>- Voto (id, usuario_id, jugador_id, puntaje, fecha)</w:t>
        <w:br/>
        <w:br/>
        <w:t>Relaciones:</w:t>
        <w:br/>
        <w:t>- Un usuario puede emitir muchos votos.</w:t>
        <w:br/>
        <w:t>- Un jugador pertenece a un equipo.</w:t>
        <w:br/>
        <w:t>- Un voto se asocia a un jugador y a un usuario.</w:t>
        <w:br/>
        <w:br/>
        <w:t>El diagrama entidad-relación puede representarse con rectángulos (entidades), rombos (relaciones) y flechas (cardinalidades).</w:t>
      </w:r>
    </w:p>
    <w:p>
      <w:pPr>
        <w:pStyle w:val="Heading1"/>
      </w:pPr>
      <w:r>
        <w:t>5) Definición de los límites</w:t>
      </w:r>
    </w:p>
    <w:p>
      <w:r>
        <w:t>Acciones en el sistema:</w:t>
        <w:br/>
        <w:br/>
        <w:t>Administrar usuarios:</w:t>
        <w:br/>
        <w:t>- Altas</w:t>
        <w:br/>
        <w:t>- Bajas</w:t>
        <w:br/>
        <w:t>- Modificaciones</w:t>
        <w:br/>
        <w:t>- Consultas</w:t>
        <w:br/>
        <w:br/>
        <w:t>Administrar equipos y jugadores:</w:t>
        <w:br/>
        <w:t>- Altas</w:t>
        <w:br/>
        <w:t>- Bajas</w:t>
        <w:br/>
        <w:t>- Modificaciones</w:t>
        <w:br/>
        <w:t>- Consultas</w:t>
        <w:br/>
        <w:br/>
        <w:t>Votaciones:</w:t>
        <w:br/>
        <w:t>- Emitir votos</w:t>
        <w:br/>
        <w:t>- Consultar ranking actualizado</w:t>
      </w:r>
    </w:p>
    <w:p>
      <w:pPr>
        <w:pStyle w:val="Heading1"/>
      </w:pPr>
      <w:r>
        <w:t>6) Establecimiento de tiempos</w:t>
      </w:r>
    </w:p>
    <w:p>
      <w:r>
        <w:t>Registro/Login:</w:t>
        <w:br/>
        <w:t>- Tiempo optimista: 2s</w:t>
        <w:br/>
        <w:t>- Tiempo pesimista: 6s</w:t>
        <w:br/>
        <w:t>- Tiempo promedio: 4s</w:t>
        <w:br/>
        <w:br/>
        <w:t>Votar jugador:</w:t>
        <w:br/>
        <w:t>- Tiempo optimista: 1s</w:t>
        <w:br/>
        <w:t>- Tiempo pesimista: 5s</w:t>
        <w:br/>
        <w:t>- Tiempo promedio: 3s</w:t>
        <w:br/>
        <w:br/>
        <w:t>Consultar ranking:</w:t>
        <w:br/>
        <w:t>- Tiempo optimista: 1s</w:t>
        <w:br/>
        <w:t>- Tiempo pesimista: 4s</w:t>
        <w:br/>
        <w:t>- Tiempo promedio: 2s</w:t>
      </w:r>
    </w:p>
    <w:p>
      <w:pPr>
        <w:pStyle w:val="Heading1"/>
      </w:pPr>
      <w:r>
        <w:t>7) Diseño de la Base de Datos (Relacional)</w:t>
      </w:r>
    </w:p>
    <w:p>
      <w:r>
        <w:t>Tabla usuarios:</w:t>
        <w:br/>
        <w:t>- id (PK)</w:t>
        <w:br/>
        <w:t>- username</w:t>
        <w:br/>
        <w:t>- password</w:t>
        <w:br/>
        <w:t>- rol</w:t>
        <w:br/>
        <w:br/>
        <w:t>Tabla equipos:</w:t>
        <w:br/>
        <w:t>- id (PK)</w:t>
        <w:br/>
        <w:t>- nombre</w:t>
        <w:br/>
        <w:br/>
        <w:t>Tabla jugadores:</w:t>
        <w:br/>
        <w:t>- id (PK)</w:t>
        <w:br/>
        <w:t>- nombre</w:t>
        <w:br/>
        <w:t>- equipo_id (FK → equipos.id)</w:t>
        <w:br/>
        <w:t>- país</w:t>
        <w:br/>
        <w:br/>
        <w:t>Tabla votos:</w:t>
        <w:br/>
        <w:t>- id (PK)</w:t>
        <w:br/>
        <w:t>- usuario_id (FK → usuarios.id)</w:t>
        <w:br/>
        <w:t>- jugador_id (FK → jugadores.id)</w:t>
        <w:br/>
        <w:t>- puntaje</w:t>
        <w:br/>
        <w:t>- fecha</w:t>
      </w:r>
    </w:p>
    <w:p>
      <w:pPr>
        <w:pStyle w:val="Heading1"/>
      </w:pPr>
      <w:r>
        <w:t>8) Back End</w:t>
      </w:r>
    </w:p>
    <w:p>
      <w:r>
        <w:t>El backend se desarrolló con:</w:t>
        <w:br/>
        <w:t>- Node.js + Express como framework de servidor.</w:t>
        <w:br/>
        <w:t>- PostgreSQL como base de datos relacional.</w:t>
        <w:br/>
        <w:t>- Socket.io para actualizaciones en tiempo real.</w:t>
        <w:br/>
        <w:t>- JWT (JSON Web Tokens) para autenticación de usuarios y manejo de roles.</w:t>
      </w:r>
    </w:p>
    <w:p>
      <w:pPr>
        <w:pStyle w:val="Heading1"/>
      </w:pPr>
      <w:r>
        <w:t>9) Pruebas con Postman</w:t>
      </w:r>
    </w:p>
    <w:p>
      <w:r>
        <w:t>Se probaron los siguientes endpoints:</w:t>
        <w:br/>
        <w:t>- POST /api/register → registrar usuario.</w:t>
        <w:br/>
        <w:t>- POST /api/login → login de usuario.</w:t>
        <w:br/>
        <w:t>- GET /api/equipos → listar equipos.</w:t>
        <w:br/>
        <w:t>- GET /api/jugadores/:id → listar jugadores de un equipo.</w:t>
        <w:br/>
        <w:t>- POST /api/votar → emitir voto (requiere token).</w:t>
        <w:br/>
        <w:t>- GET /api/top10 → obtener ranking actualizado.</w:t>
        <w:br/>
        <w:br/>
        <w:t>Se validaron respuestas en JSON y se comprobó que solo usuarios autenticados pueden votar.</w:t>
      </w:r>
    </w:p>
    <w:p>
      <w:pPr>
        <w:pStyle w:val="Heading1"/>
      </w:pPr>
      <w:r>
        <w:t>10) Front End</w:t>
      </w:r>
    </w:p>
    <w:p>
      <w:r>
        <w:t>El frontend se desarrolló con:</w:t>
        <w:br/>
        <w:t>- HTML5 + CSS3 para la estructura y diseño.</w:t>
        <w:br/>
        <w:t>- JavaScript para la lógica del cliente.</w:t>
        <w:br/>
        <w:t>- Chart.js para gráficos estadísticos.</w:t>
        <w:br/>
        <w:t>- Socket.io Client para recibir actualizaciones en tiempo real.</w:t>
        <w:br/>
        <w:br/>
        <w:t>El usuario puede loguearse, votar y ver el ranking actualizado automáticamente.</w:t>
      </w:r>
    </w:p>
    <w:p>
      <w:pPr>
        <w:pStyle w:val="Heading1"/>
      </w:pPr>
      <w:r>
        <w:t>11) Documentación</w:t>
      </w:r>
    </w:p>
    <w:p>
      <w:r>
        <w:t>La documentación incluye:</w:t>
        <w:br/>
        <w:t>- Estructura de la base de datos.</w:t>
        <w:br/>
        <w:t>- Endpoints del backend con ejemplos.</w:t>
        <w:br/>
        <w:t>- Funcionalidades principales (registro, login, votación, ranking).</w:t>
        <w:br/>
        <w:t>- Flujo de autenticación con JWT.</w:t>
      </w:r>
    </w:p>
    <w:p>
      <w:pPr>
        <w:pStyle w:val="Heading1"/>
      </w:pPr>
      <w:r>
        <w:t>12) Capacitación</w:t>
      </w:r>
    </w:p>
    <w:p>
      <w:r>
        <w:t>Se propone:</w:t>
        <w:br/>
        <w:t>- Una guía de usuario final con pasos para registrarse, loguearse y votar.</w:t>
        <w:br/>
        <w:t>- Capacitación para administradores en la gestión de equipos y jugadores.</w:t>
        <w:br/>
        <w:t>- Documentación técnica básica para mantenimiento y ampliación del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