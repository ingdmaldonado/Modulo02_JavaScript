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0E192" w14:textId="77777777" w:rsidR="007260C0" w:rsidRPr="00DE3DAB" w:rsidRDefault="00000000">
      <w:pPr>
        <w:pStyle w:val="Ttulo"/>
        <w:rPr>
          <w:lang w:val="es-ES"/>
        </w:rPr>
      </w:pPr>
      <w:r w:rsidRPr="00DE3DAB">
        <w:rPr>
          <w:lang w:val="es-ES"/>
        </w:rPr>
        <w:t>Biblioteca Universitaria</w:t>
      </w:r>
    </w:p>
    <w:p w14:paraId="6D4A5615" w14:textId="700D87D8" w:rsidR="007260C0" w:rsidRPr="00DE3DAB" w:rsidRDefault="00000000">
      <w:pPr>
        <w:rPr>
          <w:lang w:val="es-ES"/>
        </w:rPr>
      </w:pPr>
      <w:r w:rsidRPr="00DE3DAB">
        <w:rPr>
          <w:lang w:val="es-ES"/>
        </w:rPr>
        <w:br/>
      </w:r>
      <w:r w:rsidRPr="00DE3DAB">
        <w:rPr>
          <w:lang w:val="es-ES"/>
        </w:rPr>
        <w:br/>
      </w:r>
    </w:p>
    <w:p w14:paraId="57D55EBC" w14:textId="77777777" w:rsidR="007260C0" w:rsidRPr="00DE3DAB" w:rsidRDefault="00000000">
      <w:pPr>
        <w:rPr>
          <w:lang w:val="es-ES"/>
        </w:rPr>
      </w:pPr>
      <w:r w:rsidRPr="00DE3DAB">
        <w:rPr>
          <w:lang w:val="es-ES"/>
        </w:rPr>
        <w:t>Una App web para gestionar una biblioteca universitaria. Permite llevar un registro de los Socios, Libros y Préstamos.</w:t>
      </w:r>
      <w:r w:rsidRPr="00DE3DAB">
        <w:rPr>
          <w:lang w:val="es-ES"/>
        </w:rPr>
        <w:br/>
      </w:r>
      <w:r w:rsidRPr="00DE3DAB">
        <w:rPr>
          <w:lang w:val="es-ES"/>
        </w:rPr>
        <w:br/>
      </w:r>
    </w:p>
    <w:p w14:paraId="2FA03CEC" w14:textId="77777777" w:rsidR="007260C0" w:rsidRPr="00DE3DAB" w:rsidRDefault="00000000">
      <w:pPr>
        <w:pStyle w:val="Ttulo1"/>
        <w:rPr>
          <w:lang w:val="es-ES"/>
        </w:rPr>
      </w:pPr>
      <w:r w:rsidRPr="00DE3DAB">
        <w:rPr>
          <w:lang w:val="es-ES"/>
        </w:rPr>
        <w:t>Destinatario</w:t>
      </w:r>
    </w:p>
    <w:p w14:paraId="314DEF6B" w14:textId="77777777" w:rsidR="007260C0" w:rsidRPr="00DE3DAB" w:rsidRDefault="00000000">
      <w:pPr>
        <w:rPr>
          <w:lang w:val="es-ES"/>
        </w:rPr>
      </w:pPr>
      <w:r w:rsidRPr="00DE3DAB">
        <w:rPr>
          <w:lang w:val="es-ES"/>
        </w:rPr>
        <w:t>El programa está pensado para ser usado por el personal administrativo de la biblioteca. Es decir, los socios (estudiantes, docentes, etc.) no van a interactuar directamente con la aplicación.</w:t>
      </w:r>
    </w:p>
    <w:p w14:paraId="15E6B2DE" w14:textId="77777777" w:rsidR="007260C0" w:rsidRPr="00DE3DAB" w:rsidRDefault="00000000">
      <w:pPr>
        <w:pStyle w:val="Ttulo1"/>
        <w:rPr>
          <w:lang w:val="es-ES"/>
        </w:rPr>
      </w:pPr>
      <w:r w:rsidRPr="00DE3DAB">
        <w:rPr>
          <w:lang w:val="es-ES"/>
        </w:rPr>
        <w:t>Funcionalidades Principales</w:t>
      </w:r>
    </w:p>
    <w:p w14:paraId="4E689DB4" w14:textId="77777777" w:rsidR="007260C0" w:rsidRPr="00DE3DAB" w:rsidRDefault="00000000">
      <w:pPr>
        <w:pStyle w:val="Ttulo2"/>
        <w:rPr>
          <w:lang w:val="es-ES"/>
        </w:rPr>
      </w:pPr>
      <w:r w:rsidRPr="00DE3DAB">
        <w:rPr>
          <w:lang w:val="es-ES"/>
        </w:rPr>
        <w:t>Gestionar Socios:</w:t>
      </w:r>
    </w:p>
    <w:p w14:paraId="1E76DEEE" w14:textId="77777777" w:rsidR="007260C0" w:rsidRPr="00DE3DAB" w:rsidRDefault="00000000">
      <w:pPr>
        <w:rPr>
          <w:lang w:val="es-ES"/>
        </w:rPr>
      </w:pPr>
      <w:r w:rsidRPr="00DE3DAB">
        <w:rPr>
          <w:lang w:val="es-ES"/>
        </w:rPr>
        <w:t>• Registrar nuevos socios con su información (Nombre, Apellido, Email, Teléfono).</w:t>
      </w:r>
    </w:p>
    <w:p w14:paraId="51531073" w14:textId="77777777" w:rsidR="007260C0" w:rsidRPr="00DE3DAB" w:rsidRDefault="00000000">
      <w:pPr>
        <w:rPr>
          <w:lang w:val="es-ES"/>
        </w:rPr>
      </w:pPr>
      <w:r w:rsidRPr="00DE3DAB">
        <w:rPr>
          <w:lang w:val="es-ES"/>
        </w:rPr>
        <w:t>• Ver la lista de todos los socios registrados.</w:t>
      </w:r>
    </w:p>
    <w:p w14:paraId="7AAAEA42" w14:textId="77777777" w:rsidR="007260C0" w:rsidRPr="00DE3DAB" w:rsidRDefault="00000000">
      <w:pPr>
        <w:rPr>
          <w:lang w:val="es-ES"/>
        </w:rPr>
      </w:pPr>
      <w:r w:rsidRPr="00DE3DAB">
        <w:rPr>
          <w:lang w:val="es-ES"/>
        </w:rPr>
        <w:t>• Modificar los datos de un socio existente.</w:t>
      </w:r>
    </w:p>
    <w:p w14:paraId="09E9E80E" w14:textId="77777777" w:rsidR="007260C0" w:rsidRPr="00DE3DAB" w:rsidRDefault="00000000">
      <w:pPr>
        <w:rPr>
          <w:lang w:val="es-ES"/>
        </w:rPr>
      </w:pPr>
      <w:r w:rsidRPr="00DE3DAB">
        <w:rPr>
          <w:lang w:val="es-ES"/>
        </w:rPr>
        <w:t>• Eliminar un socio.</w:t>
      </w:r>
    </w:p>
    <w:p w14:paraId="6D782126" w14:textId="77777777" w:rsidR="007260C0" w:rsidRPr="00DE3DAB" w:rsidRDefault="00000000">
      <w:pPr>
        <w:pStyle w:val="Ttulo2"/>
        <w:rPr>
          <w:lang w:val="es-ES"/>
        </w:rPr>
      </w:pPr>
      <w:r w:rsidRPr="00DE3DAB">
        <w:rPr>
          <w:lang w:val="es-ES"/>
        </w:rPr>
        <w:t>Gestionar Libros:</w:t>
      </w:r>
    </w:p>
    <w:p w14:paraId="349C9442" w14:textId="77777777" w:rsidR="007260C0" w:rsidRPr="00DE3DAB" w:rsidRDefault="00000000">
      <w:pPr>
        <w:rPr>
          <w:lang w:val="es-ES"/>
        </w:rPr>
      </w:pPr>
      <w:r w:rsidRPr="00DE3DAB">
        <w:rPr>
          <w:lang w:val="es-ES"/>
        </w:rPr>
        <w:t>• Registrar nuevos libros (Título, Autor, Año, Género).</w:t>
      </w:r>
    </w:p>
    <w:p w14:paraId="75F07FB7" w14:textId="77777777" w:rsidR="007260C0" w:rsidRPr="00DE3DAB" w:rsidRDefault="00000000">
      <w:pPr>
        <w:rPr>
          <w:lang w:val="es-ES"/>
        </w:rPr>
      </w:pPr>
      <w:r w:rsidRPr="00DE3DAB">
        <w:rPr>
          <w:lang w:val="es-ES"/>
        </w:rPr>
        <w:t>• Ver la lista de todos los libros de la biblioteca.</w:t>
      </w:r>
    </w:p>
    <w:p w14:paraId="26608438" w14:textId="77777777" w:rsidR="007260C0" w:rsidRPr="00DE3DAB" w:rsidRDefault="00000000">
      <w:pPr>
        <w:rPr>
          <w:lang w:val="es-ES"/>
        </w:rPr>
      </w:pPr>
      <w:r w:rsidRPr="00DE3DAB">
        <w:rPr>
          <w:lang w:val="es-ES"/>
        </w:rPr>
        <w:t>• Modificar los datos de un libro.</w:t>
      </w:r>
    </w:p>
    <w:p w14:paraId="5FBD322E" w14:textId="77777777" w:rsidR="007260C0" w:rsidRPr="00DE3DAB" w:rsidRDefault="00000000">
      <w:pPr>
        <w:rPr>
          <w:lang w:val="es-ES"/>
        </w:rPr>
      </w:pPr>
      <w:r w:rsidRPr="00DE3DAB">
        <w:rPr>
          <w:lang w:val="es-ES"/>
        </w:rPr>
        <w:t>• Eliminar un libro.</w:t>
      </w:r>
    </w:p>
    <w:p w14:paraId="783B06BE" w14:textId="77777777" w:rsidR="007260C0" w:rsidRPr="00DE3DAB" w:rsidRDefault="00000000">
      <w:pPr>
        <w:pStyle w:val="Ttulo2"/>
        <w:rPr>
          <w:lang w:val="es-ES"/>
        </w:rPr>
      </w:pPr>
      <w:r w:rsidRPr="00DE3DAB">
        <w:rPr>
          <w:lang w:val="es-ES"/>
        </w:rPr>
        <w:t>Gestionar Préstamos:</w:t>
      </w:r>
    </w:p>
    <w:p w14:paraId="0B7EA6C8" w14:textId="77777777" w:rsidR="007260C0" w:rsidRPr="00DE3DAB" w:rsidRDefault="00000000">
      <w:pPr>
        <w:rPr>
          <w:lang w:val="es-ES"/>
        </w:rPr>
      </w:pPr>
      <w:r w:rsidRPr="00DE3DAB">
        <w:rPr>
          <w:lang w:val="es-ES"/>
        </w:rPr>
        <w:t>• Registrar nuevos préstamos, asignando un libro a un socio con fechas de retiro y devolución.</w:t>
      </w:r>
    </w:p>
    <w:p w14:paraId="14D0EE99" w14:textId="77777777" w:rsidR="007260C0" w:rsidRPr="00DE3DAB" w:rsidRDefault="00000000">
      <w:pPr>
        <w:rPr>
          <w:lang w:val="es-ES"/>
        </w:rPr>
      </w:pPr>
      <w:r w:rsidRPr="00DE3DAB">
        <w:rPr>
          <w:lang w:val="es-ES"/>
        </w:rPr>
        <w:t>• Ver los préstamos activos y devueltos.</w:t>
      </w:r>
    </w:p>
    <w:p w14:paraId="2E5E0FF1" w14:textId="77777777" w:rsidR="007260C0" w:rsidRPr="00DE3DAB" w:rsidRDefault="00000000">
      <w:pPr>
        <w:rPr>
          <w:lang w:val="es-ES"/>
        </w:rPr>
      </w:pPr>
      <w:r w:rsidRPr="00DE3DAB">
        <w:rPr>
          <w:lang w:val="es-ES"/>
        </w:rPr>
        <w:t>• Modificar los datos de un préstamo (fecha devolución, estado).</w:t>
      </w:r>
    </w:p>
    <w:p w14:paraId="69965868" w14:textId="77777777" w:rsidR="007260C0" w:rsidRPr="00DE3DAB" w:rsidRDefault="00000000">
      <w:pPr>
        <w:rPr>
          <w:lang w:val="es-ES"/>
        </w:rPr>
      </w:pPr>
      <w:r w:rsidRPr="00DE3DAB">
        <w:rPr>
          <w:lang w:val="es-ES"/>
        </w:rPr>
        <w:lastRenderedPageBreak/>
        <w:t>• Eliminar un préstamo.</w:t>
      </w:r>
    </w:p>
    <w:p w14:paraId="47CA6F0A" w14:textId="77777777" w:rsidR="007260C0" w:rsidRPr="00DE3DAB" w:rsidRDefault="00000000">
      <w:pPr>
        <w:pStyle w:val="Ttulo1"/>
        <w:rPr>
          <w:lang w:val="es-ES"/>
        </w:rPr>
      </w:pPr>
      <w:r w:rsidRPr="00DE3DAB">
        <w:rPr>
          <w:lang w:val="es-ES"/>
        </w:rPr>
        <w:t>Modelo Relacional de la BDD</w:t>
      </w:r>
    </w:p>
    <w:p w14:paraId="3C12A3A2" w14:textId="77777777" w:rsidR="007260C0" w:rsidRPr="00DE3DAB" w:rsidRDefault="00000000">
      <w:pPr>
        <w:rPr>
          <w:lang w:val="es-ES"/>
        </w:rPr>
      </w:pPr>
      <w:r w:rsidRPr="00DE3DAB">
        <w:rPr>
          <w:lang w:val="es-ES"/>
        </w:rPr>
        <w:t>La Base de Datos tiene 3 tablas principales:</w:t>
      </w:r>
    </w:p>
    <w:p w14:paraId="321C3EE4" w14:textId="4745F8F0" w:rsidR="007260C0" w:rsidRPr="00DE3DAB" w:rsidRDefault="00000000">
      <w:pPr>
        <w:rPr>
          <w:lang w:val="es-ES"/>
        </w:rPr>
      </w:pPr>
      <w:r w:rsidRPr="00DE3DAB">
        <w:rPr>
          <w:lang w:val="es-ES"/>
        </w:rPr>
        <w:t xml:space="preserve">• Socios: Almacena la información de cada socio (nombre, apellido, </w:t>
      </w:r>
      <w:r w:rsidR="00DE3DAB">
        <w:rPr>
          <w:lang w:val="es-ES"/>
        </w:rPr>
        <w:t>DNI</w:t>
      </w:r>
      <w:r w:rsidRPr="00DE3DAB">
        <w:rPr>
          <w:lang w:val="es-ES"/>
        </w:rPr>
        <w:t>, teléfono).</w:t>
      </w:r>
    </w:p>
    <w:p w14:paraId="00A57DC9" w14:textId="4A78C43C" w:rsidR="007260C0" w:rsidRPr="00DE3DAB" w:rsidRDefault="00000000">
      <w:pPr>
        <w:rPr>
          <w:lang w:val="es-ES"/>
        </w:rPr>
      </w:pPr>
      <w:r w:rsidRPr="00DE3DAB">
        <w:rPr>
          <w:lang w:val="es-ES"/>
        </w:rPr>
        <w:t>• Libros: Almacena la información de cada libro (título, autor, año, género, estado</w:t>
      </w:r>
      <w:r w:rsidR="00B053C1">
        <w:rPr>
          <w:lang w:val="es-ES"/>
        </w:rPr>
        <w:t>,ISBN</w:t>
      </w:r>
      <w:r w:rsidRPr="00DE3DAB">
        <w:rPr>
          <w:lang w:val="es-ES"/>
        </w:rPr>
        <w:t>).</w:t>
      </w:r>
    </w:p>
    <w:p w14:paraId="67D72A09" w14:textId="77777777" w:rsidR="007260C0" w:rsidRPr="00DE3DAB" w:rsidRDefault="00000000">
      <w:pPr>
        <w:rPr>
          <w:lang w:val="es-ES"/>
        </w:rPr>
      </w:pPr>
      <w:r w:rsidRPr="00DE3DAB">
        <w:rPr>
          <w:lang w:val="es-ES"/>
        </w:rPr>
        <w:t>• Préstamos: Conecta a un socio con un libro. Registra la fecha de préstamo y devolución, haciendo referencia al ID del socio (id_socio) y al ID del libro (id_libro) para saber quién retira qué libro.</w:t>
      </w:r>
    </w:p>
    <w:p w14:paraId="447486F1" w14:textId="77777777" w:rsidR="007260C0" w:rsidRPr="00DE3DAB" w:rsidRDefault="00000000">
      <w:pPr>
        <w:pStyle w:val="Ttulo1"/>
        <w:rPr>
          <w:lang w:val="es-ES"/>
        </w:rPr>
      </w:pPr>
      <w:r w:rsidRPr="00DE3DAB">
        <w:rPr>
          <w:lang w:val="es-ES"/>
        </w:rPr>
        <w:t>Tecnologías Utilizadas</w:t>
      </w:r>
    </w:p>
    <w:p w14:paraId="4569B187" w14:textId="77777777" w:rsidR="007260C0" w:rsidRPr="00DE3DAB" w:rsidRDefault="00000000">
      <w:pPr>
        <w:rPr>
          <w:lang w:val="es-ES"/>
        </w:rPr>
      </w:pPr>
      <w:r w:rsidRPr="00DE3DAB">
        <w:rPr>
          <w:lang w:val="es-ES"/>
        </w:rPr>
        <w:t>• FrontEnd: Realizado con React, encargado de todo lo que el usuario ve.</w:t>
      </w:r>
    </w:p>
    <w:p w14:paraId="02CC6A0E" w14:textId="77777777" w:rsidR="007260C0" w:rsidRPr="00DE3DAB" w:rsidRDefault="00000000">
      <w:pPr>
        <w:rPr>
          <w:lang w:val="es-ES"/>
        </w:rPr>
      </w:pPr>
      <w:r w:rsidRPr="00DE3DAB">
        <w:rPr>
          <w:lang w:val="es-ES"/>
        </w:rPr>
        <w:t>• BackEnd: Realizado con Node.js y Express, que actúa como servidor y se comunica con la base de datos.</w:t>
      </w:r>
    </w:p>
    <w:p w14:paraId="770D3EAD" w14:textId="77777777" w:rsidR="007260C0" w:rsidRPr="00DE3DAB" w:rsidRDefault="00000000">
      <w:pPr>
        <w:rPr>
          <w:lang w:val="es-ES"/>
        </w:rPr>
      </w:pPr>
      <w:r w:rsidRPr="00DE3DAB">
        <w:rPr>
          <w:lang w:val="es-ES"/>
        </w:rPr>
        <w:t>• Base de Datos: PostgreSQL (administrada con PgAdmin4), que almacena toda la información.</w:t>
      </w:r>
    </w:p>
    <w:sectPr w:rsidR="007260C0" w:rsidRPr="00DE3D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0172687">
    <w:abstractNumId w:val="8"/>
  </w:num>
  <w:num w:numId="2" w16cid:durableId="41834169">
    <w:abstractNumId w:val="6"/>
  </w:num>
  <w:num w:numId="3" w16cid:durableId="152844742">
    <w:abstractNumId w:val="5"/>
  </w:num>
  <w:num w:numId="4" w16cid:durableId="531454226">
    <w:abstractNumId w:val="4"/>
  </w:num>
  <w:num w:numId="5" w16cid:durableId="1029599884">
    <w:abstractNumId w:val="7"/>
  </w:num>
  <w:num w:numId="6" w16cid:durableId="699210545">
    <w:abstractNumId w:val="3"/>
  </w:num>
  <w:num w:numId="7" w16cid:durableId="255872567">
    <w:abstractNumId w:val="2"/>
  </w:num>
  <w:num w:numId="8" w16cid:durableId="875384601">
    <w:abstractNumId w:val="1"/>
  </w:num>
  <w:num w:numId="9" w16cid:durableId="1123226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7EC9"/>
    <w:rsid w:val="00326F90"/>
    <w:rsid w:val="007260C0"/>
    <w:rsid w:val="007526E9"/>
    <w:rsid w:val="00AA1D8D"/>
    <w:rsid w:val="00AF67EF"/>
    <w:rsid w:val="00B053C1"/>
    <w:rsid w:val="00B47730"/>
    <w:rsid w:val="00CB0664"/>
    <w:rsid w:val="00DE3DAB"/>
    <w:rsid w:val="00F978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526E5B"/>
  <w14:defaultImageDpi w14:val="300"/>
  <w15:docId w15:val="{0A3E9631-ADEE-47A3-8778-41650C65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gabriel elizondo</cp:lastModifiedBy>
  <cp:revision>5</cp:revision>
  <dcterms:created xsi:type="dcterms:W3CDTF">2013-12-23T23:15:00Z</dcterms:created>
  <dcterms:modified xsi:type="dcterms:W3CDTF">2025-09-10T21:58:00Z</dcterms:modified>
  <cp:category/>
</cp:coreProperties>
</file>