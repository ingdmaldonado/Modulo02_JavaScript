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FFDD2" w14:textId="295C99A0" w:rsidR="00F82927" w:rsidRPr="00FA1118" w:rsidRDefault="00000000" w:rsidP="00FA1118">
      <w:pPr>
        <w:pStyle w:val="Ttulo"/>
        <w:ind w:left="720"/>
        <w:rPr>
          <w:rFonts w:ascii="Aptos Display" w:hAnsi="Aptos Display"/>
          <w:color w:val="000000" w:themeColor="text1"/>
          <w:u w:val="single"/>
          <w:lang w:val="es-AR"/>
        </w:rPr>
      </w:pPr>
      <w:r w:rsidRPr="00FA1118">
        <w:rPr>
          <w:rFonts w:ascii="Aptos Display" w:hAnsi="Aptos Display"/>
          <w:color w:val="000000" w:themeColor="text1"/>
          <w:u w:val="single"/>
          <w:lang w:val="es-AR"/>
        </w:rPr>
        <w:t>Sistema de Gestión de Farmacia – Control de Productos, Ventas y Stoc</w:t>
      </w:r>
      <w:r w:rsidR="00FA1118" w:rsidRPr="00FA1118">
        <w:rPr>
          <w:rFonts w:ascii="Aptos Display" w:hAnsi="Aptos Display"/>
          <w:color w:val="000000" w:themeColor="text1"/>
          <w:u w:val="single"/>
          <w:lang w:val="es-AR"/>
        </w:rPr>
        <w:t>k</w:t>
      </w:r>
    </w:p>
    <w:p w14:paraId="3D791464" w14:textId="1CF6935F" w:rsidR="00F82927" w:rsidRPr="00FA1118" w:rsidRDefault="00000000">
      <w:pPr>
        <w:pStyle w:val="Ttulo1"/>
        <w:rPr>
          <w:rFonts w:ascii="Aptos Display" w:hAnsi="Aptos Display"/>
          <w:lang w:val="es-AR"/>
        </w:rPr>
      </w:pPr>
      <w:r w:rsidRPr="00FA1118">
        <w:rPr>
          <w:rFonts w:ascii="Aptos Display" w:hAnsi="Aptos Display"/>
          <w:lang w:val="es-AR"/>
        </w:rPr>
        <w:t>Descripción de la Aplicación We</w:t>
      </w:r>
      <w:r w:rsidR="00FA1118" w:rsidRPr="00FA1118">
        <w:rPr>
          <w:rFonts w:ascii="Aptos Display" w:hAnsi="Aptos Display"/>
          <w:lang w:val="es-AR"/>
        </w:rPr>
        <w:t>b</w:t>
      </w:r>
    </w:p>
    <w:p w14:paraId="69101586" w14:textId="77777777" w:rsidR="00F82927" w:rsidRPr="00FA1118" w:rsidRDefault="00000000">
      <w:pPr>
        <w:rPr>
          <w:rFonts w:ascii="Aptos Display" w:hAnsi="Aptos Display"/>
          <w:lang w:val="es-AR"/>
        </w:rPr>
      </w:pPr>
      <w:r w:rsidRPr="00FA1118">
        <w:rPr>
          <w:rFonts w:ascii="Aptos Display" w:hAnsi="Aptos Display"/>
          <w:lang w:val="es-AR"/>
        </w:rPr>
        <w:t>La aplicación web desarrollada tiene como finalidad gestionar de manera eficiente los procesos principales de una farmacia. El sistema permitirá registrar usuarios con distintos roles (administrador y empleado), controlar el stock de productos, asociar cada producto a su droga principal, y llevar un registro detallado de las ventas realizadas.</w:t>
      </w:r>
      <w:r w:rsidRPr="00FA1118">
        <w:rPr>
          <w:rFonts w:ascii="Aptos Display" w:hAnsi="Aptos Display"/>
          <w:lang w:val="es-AR"/>
        </w:rPr>
        <w:br/>
      </w:r>
      <w:r w:rsidRPr="00FA1118">
        <w:rPr>
          <w:rFonts w:ascii="Aptos Display" w:hAnsi="Aptos Display"/>
          <w:lang w:val="es-AR"/>
        </w:rPr>
        <w:br/>
        <w:t>La solución busca reemplazar métodos manuales de control por una plataforma digital, garantizando la integridad de los datos, reduciendo errores humanos y facilitando la toma de decisiones mediante reportes y consultas.</w:t>
      </w:r>
    </w:p>
    <w:p w14:paraId="29169451" w14:textId="77777777" w:rsidR="00F82927" w:rsidRPr="00FA1118" w:rsidRDefault="00000000">
      <w:pPr>
        <w:pStyle w:val="Ttulo1"/>
        <w:rPr>
          <w:rFonts w:ascii="Aptos Display" w:hAnsi="Aptos Display"/>
          <w:lang w:val="es-AR"/>
        </w:rPr>
      </w:pPr>
      <w:r w:rsidRPr="00FA1118">
        <w:rPr>
          <w:rFonts w:ascii="Aptos Display" w:hAnsi="Aptos Display"/>
          <w:lang w:val="es-AR"/>
        </w:rPr>
        <w:t>Objetivo de la Aplicación</w:t>
      </w:r>
    </w:p>
    <w:p w14:paraId="6244AAB6" w14:textId="77777777" w:rsidR="00F82927" w:rsidRPr="00FA1118" w:rsidRDefault="00000000">
      <w:pPr>
        <w:rPr>
          <w:rFonts w:ascii="Aptos Display" w:hAnsi="Aptos Display"/>
          <w:lang w:val="es-AR"/>
        </w:rPr>
      </w:pPr>
      <w:r w:rsidRPr="00FA1118">
        <w:rPr>
          <w:rFonts w:ascii="Aptos Display" w:hAnsi="Aptos Display"/>
          <w:lang w:val="es-AR"/>
        </w:rPr>
        <w:t>El objetivo principal es brindar a la farmacia una herramienta tecnológica que permita:</w:t>
      </w:r>
      <w:r w:rsidRPr="00FA1118">
        <w:rPr>
          <w:rFonts w:ascii="Aptos Display" w:hAnsi="Aptos Display"/>
          <w:lang w:val="es-AR"/>
        </w:rPr>
        <w:br/>
        <w:t>- Gestionar usuarios según sus roles.</w:t>
      </w:r>
      <w:r w:rsidRPr="00FA1118">
        <w:rPr>
          <w:rFonts w:ascii="Aptos Display" w:hAnsi="Aptos Display"/>
          <w:lang w:val="es-AR"/>
        </w:rPr>
        <w:br/>
        <w:t>- Administrar productos y controlar su stock en tiempo real.</w:t>
      </w:r>
      <w:r w:rsidRPr="00FA1118">
        <w:rPr>
          <w:rFonts w:ascii="Aptos Display" w:hAnsi="Aptos Display"/>
          <w:lang w:val="es-AR"/>
        </w:rPr>
        <w:br/>
        <w:t>- Asociar cada producto con su droga correspondiente.</w:t>
      </w:r>
      <w:r w:rsidRPr="00FA1118">
        <w:rPr>
          <w:rFonts w:ascii="Aptos Display" w:hAnsi="Aptos Display"/>
          <w:lang w:val="es-AR"/>
        </w:rPr>
        <w:br/>
        <w:t>- Registrar ventas con detalle de productos, cantidades y montos.</w:t>
      </w:r>
      <w:r w:rsidRPr="00FA1118">
        <w:rPr>
          <w:rFonts w:ascii="Aptos Display" w:hAnsi="Aptos Display"/>
          <w:lang w:val="es-AR"/>
        </w:rPr>
        <w:br/>
        <w:t>- Generar reportes que faciliten el control de ingresos y productos vendidos.</w:t>
      </w:r>
    </w:p>
    <w:p w14:paraId="7F55E64C" w14:textId="77777777" w:rsidR="00F82927" w:rsidRPr="00FA1118" w:rsidRDefault="00000000">
      <w:pPr>
        <w:pStyle w:val="Ttulo1"/>
        <w:rPr>
          <w:rFonts w:ascii="Aptos Display" w:hAnsi="Aptos Display"/>
          <w:lang w:val="es-AR"/>
        </w:rPr>
      </w:pPr>
      <w:r w:rsidRPr="00FA1118">
        <w:rPr>
          <w:rFonts w:ascii="Aptos Display" w:hAnsi="Aptos Display"/>
          <w:lang w:val="es-AR"/>
        </w:rPr>
        <w:t>Diagrama de Entidad-Relación (DER)</w:t>
      </w:r>
    </w:p>
    <w:p w14:paraId="1D70FE2D" w14:textId="32F1ED3E" w:rsidR="00F82927" w:rsidRPr="00FA1118" w:rsidRDefault="00000000">
      <w:pPr>
        <w:rPr>
          <w:rFonts w:ascii="Aptos Display" w:hAnsi="Aptos Display"/>
          <w:lang w:val="es-AR"/>
        </w:rPr>
      </w:pPr>
      <w:r w:rsidRPr="00FA1118">
        <w:rPr>
          <w:rFonts w:ascii="Aptos Display" w:hAnsi="Aptos Display"/>
          <w:lang w:val="es-AR"/>
        </w:rPr>
        <w:t>Las entidades principales del sistema son:</w:t>
      </w:r>
      <w:r w:rsidRPr="00FA1118">
        <w:rPr>
          <w:rFonts w:ascii="Aptos Display" w:hAnsi="Aptos Display"/>
          <w:lang w:val="es-AR"/>
        </w:rPr>
        <w:br/>
        <w:t xml:space="preserve">- </w:t>
      </w:r>
      <w:r w:rsidR="00FA1118">
        <w:rPr>
          <w:rFonts w:ascii="Aptos Display" w:hAnsi="Aptos Display"/>
          <w:lang w:val="es-AR"/>
        </w:rPr>
        <w:t>droga</w:t>
      </w:r>
      <w:r w:rsidRPr="00FA1118">
        <w:rPr>
          <w:rFonts w:ascii="Aptos Display" w:hAnsi="Aptos Display"/>
          <w:lang w:val="es-AR"/>
        </w:rPr>
        <w:t xml:space="preserve"> (administradores y empleados)</w:t>
      </w:r>
      <w:r w:rsidRPr="00FA1118">
        <w:rPr>
          <w:rFonts w:ascii="Aptos Display" w:hAnsi="Aptos Display"/>
          <w:lang w:val="es-AR"/>
        </w:rPr>
        <w:br/>
        <w:t xml:space="preserve">- </w:t>
      </w:r>
      <w:r w:rsidR="00FA1118">
        <w:rPr>
          <w:rFonts w:ascii="Aptos Display" w:hAnsi="Aptos Display"/>
          <w:lang w:val="es-AR"/>
        </w:rPr>
        <w:t>medicamento</w:t>
      </w:r>
      <w:r w:rsidRPr="00FA1118">
        <w:rPr>
          <w:rFonts w:ascii="Aptos Display" w:hAnsi="Aptos Display"/>
          <w:lang w:val="es-AR"/>
        </w:rPr>
        <w:br/>
        <w:t xml:space="preserve">- </w:t>
      </w:r>
      <w:proofErr w:type="spellStart"/>
      <w:r w:rsidR="00FA1118">
        <w:rPr>
          <w:rFonts w:ascii="Aptos Display" w:hAnsi="Aptos Display"/>
          <w:lang w:val="es-AR"/>
        </w:rPr>
        <w:t>drogamedicamento</w:t>
      </w:r>
      <w:proofErr w:type="spellEnd"/>
      <w:r w:rsidRPr="00FA1118">
        <w:rPr>
          <w:rFonts w:ascii="Aptos Display" w:hAnsi="Aptos Display"/>
          <w:lang w:val="es-AR"/>
        </w:rPr>
        <w:br/>
      </w:r>
      <w:r w:rsidRPr="00FA1118">
        <w:rPr>
          <w:rFonts w:ascii="Aptos Display" w:hAnsi="Aptos Display"/>
          <w:lang w:val="es-AR"/>
        </w:rPr>
        <w:br/>
      </w:r>
      <w:r w:rsidRPr="00FA1118">
        <w:rPr>
          <w:rFonts w:ascii="Aptos Display" w:hAnsi="Aptos Display"/>
          <w:lang w:val="es-AR"/>
        </w:rPr>
        <w:br/>
        <w:t>El siguiente diagrama muestra la relación entre ellas:</w:t>
      </w:r>
    </w:p>
    <w:p w14:paraId="12D3D4E6" w14:textId="77777777" w:rsidR="00F82927" w:rsidRPr="00FA1118" w:rsidRDefault="00000000">
      <w:pPr>
        <w:pStyle w:val="Ttulo1"/>
        <w:rPr>
          <w:rFonts w:ascii="Aptos Display" w:hAnsi="Aptos Display"/>
          <w:lang w:val="es-AR"/>
        </w:rPr>
      </w:pPr>
      <w:r w:rsidRPr="00FA1118">
        <w:rPr>
          <w:rFonts w:ascii="Aptos Display" w:hAnsi="Aptos Display"/>
          <w:lang w:val="es-AR"/>
        </w:rPr>
        <w:t>Definición de los Límites del Sistema</w:t>
      </w:r>
    </w:p>
    <w:p w14:paraId="639B3925" w14:textId="77777777" w:rsidR="00F82927" w:rsidRPr="00FA1118" w:rsidRDefault="00000000">
      <w:pPr>
        <w:rPr>
          <w:rFonts w:ascii="Aptos Display" w:hAnsi="Aptos Display"/>
          <w:lang w:val="es-AR"/>
        </w:rPr>
      </w:pPr>
      <w:r w:rsidRPr="00FA1118">
        <w:rPr>
          <w:rFonts w:ascii="Aptos Display" w:hAnsi="Aptos Display"/>
          <w:lang w:val="es-AR"/>
        </w:rPr>
        <w:t>Incluido en el sistema:</w:t>
      </w:r>
      <w:r w:rsidRPr="00FA1118">
        <w:rPr>
          <w:rFonts w:ascii="Aptos Display" w:hAnsi="Aptos Display"/>
          <w:lang w:val="es-AR"/>
        </w:rPr>
        <w:br/>
        <w:t>- Gestión de usuarios y roles.</w:t>
      </w:r>
      <w:r w:rsidRPr="00FA1118">
        <w:rPr>
          <w:rFonts w:ascii="Aptos Display" w:hAnsi="Aptos Display"/>
          <w:lang w:val="es-AR"/>
        </w:rPr>
        <w:br/>
        <w:t>- Administración de productos y control de stock.</w:t>
      </w:r>
      <w:r w:rsidRPr="00FA1118">
        <w:rPr>
          <w:rFonts w:ascii="Aptos Display" w:hAnsi="Aptos Display"/>
          <w:lang w:val="es-AR"/>
        </w:rPr>
        <w:br/>
      </w:r>
      <w:r w:rsidRPr="00FA1118">
        <w:rPr>
          <w:rFonts w:ascii="Aptos Display" w:hAnsi="Aptos Display"/>
          <w:lang w:val="es-AR"/>
        </w:rPr>
        <w:lastRenderedPageBreak/>
        <w:t>- Relación productos–drogas.</w:t>
      </w:r>
      <w:r w:rsidRPr="00FA1118">
        <w:rPr>
          <w:rFonts w:ascii="Aptos Display" w:hAnsi="Aptos Display"/>
          <w:lang w:val="es-AR"/>
        </w:rPr>
        <w:br/>
        <w:t>- Registro de ventas y detalle de cada venta.</w:t>
      </w:r>
      <w:r w:rsidRPr="00FA1118">
        <w:rPr>
          <w:rFonts w:ascii="Aptos Display" w:hAnsi="Aptos Display"/>
          <w:lang w:val="es-AR"/>
        </w:rPr>
        <w:br/>
      </w:r>
      <w:r w:rsidRPr="00FA1118">
        <w:rPr>
          <w:rFonts w:ascii="Aptos Display" w:hAnsi="Aptos Display"/>
          <w:lang w:val="es-AR"/>
        </w:rPr>
        <w:br/>
        <w:t>Fuera del alcance del sistema:</w:t>
      </w:r>
      <w:r w:rsidRPr="00FA1118">
        <w:rPr>
          <w:rFonts w:ascii="Aptos Display" w:hAnsi="Aptos Display"/>
          <w:lang w:val="es-AR"/>
        </w:rPr>
        <w:br/>
        <w:t>- Control de proveedores externos.</w:t>
      </w:r>
      <w:r w:rsidRPr="00FA1118">
        <w:rPr>
          <w:rFonts w:ascii="Aptos Display" w:hAnsi="Aptos Display"/>
          <w:lang w:val="es-AR"/>
        </w:rPr>
        <w:br/>
        <w:t>- Facturación electrónica.</w:t>
      </w:r>
      <w:r w:rsidRPr="00FA1118">
        <w:rPr>
          <w:rFonts w:ascii="Aptos Display" w:hAnsi="Aptos Display"/>
          <w:lang w:val="es-AR"/>
        </w:rPr>
        <w:br/>
        <w:t>- Integración con sistemas contables.</w:t>
      </w:r>
      <w:r w:rsidRPr="00FA1118">
        <w:rPr>
          <w:rFonts w:ascii="Aptos Display" w:hAnsi="Aptos Display"/>
          <w:lang w:val="es-AR"/>
        </w:rPr>
        <w:br/>
        <w:t>- Control de logística de distribución.</w:t>
      </w:r>
    </w:p>
    <w:p w14:paraId="54EC261E" w14:textId="77777777" w:rsidR="00F82927" w:rsidRPr="00FA1118" w:rsidRDefault="00000000">
      <w:pPr>
        <w:pStyle w:val="Ttulo1"/>
        <w:rPr>
          <w:rFonts w:ascii="Aptos Display" w:hAnsi="Aptos Display"/>
          <w:lang w:val="es-AR"/>
        </w:rPr>
      </w:pPr>
      <w:r w:rsidRPr="00FA1118">
        <w:rPr>
          <w:rFonts w:ascii="Aptos Display" w:hAnsi="Aptos Display"/>
          <w:lang w:val="es-AR"/>
        </w:rPr>
        <w:t>Estimación del Tiempo de Desarrollo</w:t>
      </w:r>
    </w:p>
    <w:p w14:paraId="027F3966" w14:textId="77777777" w:rsidR="00F82927" w:rsidRPr="00FA1118" w:rsidRDefault="00000000">
      <w:pPr>
        <w:rPr>
          <w:rFonts w:ascii="Aptos Display" w:hAnsi="Aptos Display"/>
          <w:lang w:val="es-AR"/>
        </w:rPr>
      </w:pPr>
      <w:r w:rsidRPr="00FA1118">
        <w:rPr>
          <w:rFonts w:ascii="Aptos Display" w:hAnsi="Aptos Display"/>
          <w:lang w:val="es-AR"/>
        </w:rPr>
        <w:t>El desarrollo se estima en 6 semanas, dividido en etapas:</w:t>
      </w:r>
      <w:r w:rsidRPr="00FA1118">
        <w:rPr>
          <w:rFonts w:ascii="Aptos Display" w:hAnsi="Aptos Display"/>
          <w:lang w:val="es-AR"/>
        </w:rPr>
        <w:br/>
        <w:t>1. Semana 1: Análisis de requerimientos y diseño del modelo entidad-relación.</w:t>
      </w:r>
      <w:r w:rsidRPr="00FA1118">
        <w:rPr>
          <w:rFonts w:ascii="Aptos Display" w:hAnsi="Aptos Display"/>
          <w:lang w:val="es-AR"/>
        </w:rPr>
        <w:br/>
        <w:t>2. Semana 2: Creación de la base de datos y restricciones de integridad.</w:t>
      </w:r>
      <w:r w:rsidRPr="00FA1118">
        <w:rPr>
          <w:rFonts w:ascii="Aptos Display" w:hAnsi="Aptos Display"/>
          <w:lang w:val="es-AR"/>
        </w:rPr>
        <w:br/>
        <w:t xml:space="preserve">3. Semana 3: Desarrollo del </w:t>
      </w:r>
      <w:proofErr w:type="spellStart"/>
      <w:r w:rsidRPr="00FA1118">
        <w:rPr>
          <w:rFonts w:ascii="Aptos Display" w:hAnsi="Aptos Display"/>
          <w:lang w:val="es-AR"/>
        </w:rPr>
        <w:t>backend</w:t>
      </w:r>
      <w:proofErr w:type="spellEnd"/>
      <w:r w:rsidRPr="00FA1118">
        <w:rPr>
          <w:rFonts w:ascii="Aptos Display" w:hAnsi="Aptos Display"/>
          <w:lang w:val="es-AR"/>
        </w:rPr>
        <w:t xml:space="preserve"> (API para usuarios, productos, ventas).</w:t>
      </w:r>
      <w:r w:rsidRPr="00FA1118">
        <w:rPr>
          <w:rFonts w:ascii="Aptos Display" w:hAnsi="Aptos Display"/>
          <w:lang w:val="es-AR"/>
        </w:rPr>
        <w:br/>
        <w:t xml:space="preserve">4. Semana 4: Desarrollo del </w:t>
      </w:r>
      <w:proofErr w:type="spellStart"/>
      <w:r w:rsidRPr="00FA1118">
        <w:rPr>
          <w:rFonts w:ascii="Aptos Display" w:hAnsi="Aptos Display"/>
          <w:lang w:val="es-AR"/>
        </w:rPr>
        <w:t>frontend</w:t>
      </w:r>
      <w:proofErr w:type="spellEnd"/>
      <w:r w:rsidRPr="00FA1118">
        <w:rPr>
          <w:rFonts w:ascii="Aptos Display" w:hAnsi="Aptos Display"/>
          <w:lang w:val="es-AR"/>
        </w:rPr>
        <w:t xml:space="preserve"> (interfaz web para empleados y administradores).</w:t>
      </w:r>
      <w:r w:rsidRPr="00FA1118">
        <w:rPr>
          <w:rFonts w:ascii="Aptos Display" w:hAnsi="Aptos Display"/>
          <w:lang w:val="es-AR"/>
        </w:rPr>
        <w:br/>
        <w:t>5. Semana 5: Integración de módulos, pruebas unitarias y de integración.</w:t>
      </w:r>
      <w:r w:rsidRPr="00FA1118">
        <w:rPr>
          <w:rFonts w:ascii="Aptos Display" w:hAnsi="Aptos Display"/>
          <w:lang w:val="es-AR"/>
        </w:rPr>
        <w:br/>
        <w:t>6. Semana 6: Pruebas finales, documentación y entrega del sistema.</w:t>
      </w:r>
    </w:p>
    <w:sectPr w:rsidR="00F82927" w:rsidRPr="00FA11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026942">
    <w:abstractNumId w:val="8"/>
  </w:num>
  <w:num w:numId="2" w16cid:durableId="1583375317">
    <w:abstractNumId w:val="6"/>
  </w:num>
  <w:num w:numId="3" w16cid:durableId="286589320">
    <w:abstractNumId w:val="5"/>
  </w:num>
  <w:num w:numId="4" w16cid:durableId="565648938">
    <w:abstractNumId w:val="4"/>
  </w:num>
  <w:num w:numId="5" w16cid:durableId="258218074">
    <w:abstractNumId w:val="7"/>
  </w:num>
  <w:num w:numId="6" w16cid:durableId="1720520358">
    <w:abstractNumId w:val="3"/>
  </w:num>
  <w:num w:numId="7" w16cid:durableId="628123336">
    <w:abstractNumId w:val="2"/>
  </w:num>
  <w:num w:numId="8" w16cid:durableId="515269468">
    <w:abstractNumId w:val="1"/>
  </w:num>
  <w:num w:numId="9" w16cid:durableId="21250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6CEE"/>
    <w:rsid w:val="00326F90"/>
    <w:rsid w:val="00AA1D8D"/>
    <w:rsid w:val="00B47730"/>
    <w:rsid w:val="00CB0664"/>
    <w:rsid w:val="00D265C8"/>
    <w:rsid w:val="00F82927"/>
    <w:rsid w:val="00FA11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BCED2D"/>
  <w14:defaultImageDpi w14:val="300"/>
  <w15:docId w15:val="{AC410BBB-0AE9-4E9E-8F65-42FF17DD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Amancio Gustavo Veliz</cp:lastModifiedBy>
  <cp:revision>2</cp:revision>
  <dcterms:created xsi:type="dcterms:W3CDTF">2025-09-24T20:26:00Z</dcterms:created>
  <dcterms:modified xsi:type="dcterms:W3CDTF">2025-09-24T20:26:00Z</dcterms:modified>
  <cp:category/>
</cp:coreProperties>
</file>